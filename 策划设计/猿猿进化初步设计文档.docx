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napToGrid w:val="0"/>
        <w:jc w:val="both"/>
      </w:pPr>
      <w:r>
        <w:t>进化v0.01</w:t>
      </w:r>
    </w:p>
    <w:p>
      <w:pPr>
        <w:snapToGrid/>
        <w:spacing w:before="0" w:after="0" w:line="240" w:lineRule="auto"/>
        <w:ind w:left="0"/>
        <w:rPr>
          <w:b/>
        </w:rPr>
      </w:pPr>
      <w:r>
        <w:rPr>
          <w:b/>
        </w:rPr>
        <w:t>玩家</w:t>
      </w:r>
    </w:p>
    <w:p>
      <w:pPr>
        <w:snapToGrid/>
        <w:spacing w:before="0" w:after="0" w:line="240" w:lineRule="auto"/>
        <w:ind w:left="0"/>
      </w:pPr>
    </w:p>
    <w:p>
      <w:pPr>
        <w:numPr>
          <w:ilvl w:val="0"/>
          <w:numId w:val="1"/>
        </w:numPr>
        <w:snapToGrid/>
        <w:spacing w:before="0" w:after="0" w:line="240" w:lineRule="auto"/>
      </w:pPr>
      <w:r>
        <w:t>操作:参考蜘蛛卡牌操作逻辑,鼠标点击拖动卡牌,不同卡牌可以叠放,叠放的卡牌点击最上面的卡牌可以整体拖动,也可以点击一部分卡牌进行部分整体拖动(完成——19HUANG)</w:t>
      </w:r>
    </w:p>
    <w:p>
      <w:pPr>
        <w:numPr>
          <w:ilvl w:val="0"/>
          <w:numId w:val="1"/>
        </w:numPr>
        <w:snapToGrid/>
        <w:spacing w:before="0" w:after="0" w:line="240" w:lineRule="auto"/>
      </w:pPr>
      <w:r>
        <w:t>游戏中玩家控制的生物统一称为玩家生物</w:t>
      </w:r>
    </w:p>
    <w:p>
      <w:pPr>
        <w:numPr>
          <w:ilvl w:val="0"/>
          <w:numId w:val="1"/>
        </w:numPr>
        <w:snapToGrid/>
        <w:spacing w:before="0" w:after="0" w:line="240" w:lineRule="auto"/>
      </w:pPr>
      <w:r>
        <w:t>玩家生物属性:</w:t>
      </w:r>
    </w:p>
    <w:p>
      <w:pPr>
        <w:numPr>
          <w:ilvl w:val="0"/>
          <w:numId w:val="2"/>
        </w:numPr>
        <w:snapToGrid/>
        <w:spacing w:before="0" w:after="0" w:line="240" w:lineRule="auto"/>
      </w:pPr>
      <w:r>
        <w:t>生命值</w:t>
      </w:r>
    </w:p>
    <w:p>
      <w:pPr>
        <w:numPr>
          <w:ilvl w:val="0"/>
          <w:numId w:val="2"/>
        </w:numPr>
        <w:snapToGrid/>
        <w:spacing w:before="0" w:after="0" w:line="240" w:lineRule="auto"/>
      </w:pPr>
      <w:r>
        <w:t>攻击力</w:t>
      </w:r>
    </w:p>
    <w:p>
      <w:pPr>
        <w:numPr>
          <w:ilvl w:val="0"/>
          <w:numId w:val="2"/>
        </w:numPr>
        <w:snapToGrid/>
        <w:spacing w:before="0" w:after="0" w:line="240" w:lineRule="auto"/>
      </w:pPr>
      <w:r>
        <w:t>护甲[1,100]</w:t>
      </w:r>
    </w:p>
    <w:p>
      <w:pPr>
        <w:numPr>
          <w:ilvl w:val="0"/>
          <w:numId w:val="2"/>
        </w:numPr>
        <w:snapToGrid/>
        <w:spacing w:before="0" w:after="0" w:line="240" w:lineRule="auto"/>
      </w:pPr>
      <w:r>
        <w:t>攻击速度</w:t>
      </w:r>
    </w:p>
    <w:p>
      <w:pPr>
        <w:numPr>
          <w:ilvl w:val="0"/>
          <w:numId w:val="2"/>
        </w:numPr>
        <w:snapToGrid/>
        <w:spacing w:before="0" w:after="0" w:line="240" w:lineRule="auto"/>
      </w:pPr>
      <w:r>
        <w:t>暴击率[0,1]</w:t>
      </w:r>
    </w:p>
    <w:p>
      <w:pPr>
        <w:numPr>
          <w:ilvl w:val="0"/>
          <w:numId w:val="2"/>
        </w:numPr>
        <w:snapToGrid/>
        <w:spacing w:before="0" w:after="0" w:line="240" w:lineRule="auto"/>
      </w:pPr>
      <w:r>
        <w:t>暴击伤害</w:t>
      </w:r>
    </w:p>
    <w:p>
      <w:pPr>
        <w:snapToGrid/>
        <w:spacing w:before="0" w:after="0" w:line="240" w:lineRule="auto"/>
        <w:ind w:left="0"/>
      </w:pPr>
      <w:r>
        <w:t>4.玩家卡牌数量上限:每天结束,超出玩家卡牌上限的牌需要使用</w:t>
      </w:r>
      <w:r>
        <w:rPr>
          <w:b/>
        </w:rPr>
        <w:t>商店系统</w:t>
      </w:r>
      <w:r>
        <w:t>强制出售到卡牌数量上限(防止玩家积累过多卡牌,导致游戏无法正常进行,卡牌数量上限可以在游戏内通过多种方式增加)</w:t>
      </w:r>
    </w:p>
    <w:p>
      <w:pPr>
        <w:snapToGrid/>
        <w:spacing w:before="0" w:after="0" w:line="240" w:lineRule="auto"/>
        <w:ind w:left="0"/>
      </w:pPr>
    </w:p>
    <w:p>
      <w:pPr>
        <w:snapToGrid/>
        <w:spacing w:before="0" w:after="0" w:line="240" w:lineRule="auto"/>
        <w:ind w:left="0"/>
        <w:rPr>
          <w:b/>
        </w:rPr>
      </w:pPr>
      <w:r>
        <w:rPr>
          <w:b/>
        </w:rPr>
        <w:t>敌人</w:t>
      </w:r>
    </w:p>
    <w:p>
      <w:pPr>
        <w:snapToGrid/>
        <w:spacing w:before="0" w:after="0" w:line="240" w:lineRule="auto"/>
        <w:ind w:left="0"/>
        <w:rPr>
          <w:b/>
          <w:sz w:val="20"/>
        </w:rPr>
      </w:pPr>
    </w:p>
    <w:p>
      <w:pPr>
        <w:numPr>
          <w:ilvl w:val="0"/>
          <w:numId w:val="3"/>
        </w:numPr>
        <w:snapToGrid/>
        <w:spacing w:before="0" w:after="0" w:line="240" w:lineRule="auto"/>
        <w:rPr>
          <w:strike/>
        </w:rPr>
      </w:pPr>
      <w:r>
        <w:rPr>
          <w:strike/>
        </w:rPr>
        <w:t>敌人按照每隔1秒(变量)移动并且朝玩家生物的位置移动</w:t>
      </w:r>
      <w:r>
        <w:rPr>
          <w:b w:val="0"/>
          <w:i w:val="0"/>
          <w:strike/>
          <w:spacing w:val="0"/>
          <w:u w:val="none"/>
        </w:rPr>
        <w:t>1(变量)的位移</w:t>
      </w:r>
    </w:p>
    <w:p>
      <w:pPr>
        <w:numPr>
          <w:ilvl w:val="0"/>
          <w:numId w:val="3"/>
        </w:numPr>
        <w:snapToGrid/>
        <w:spacing w:before="0" w:after="0" w:line="240" w:lineRule="auto"/>
        <w:rPr>
          <w:strike/>
        </w:rPr>
      </w:pPr>
      <w:r>
        <w:rPr>
          <w:strike/>
        </w:rPr>
        <w:t>敌人在一定范围内检测到有玩家生物后进入</w:t>
      </w:r>
      <w:r>
        <w:rPr>
          <w:b/>
          <w:strike/>
        </w:rPr>
        <w:t>战斗系统</w:t>
      </w:r>
    </w:p>
    <w:p>
      <w:pPr>
        <w:numPr>
          <w:ilvl w:val="0"/>
          <w:numId w:val="3"/>
        </w:numPr>
        <w:snapToGrid/>
        <w:spacing w:before="0" w:after="0" w:line="240" w:lineRule="auto"/>
        <w:rPr>
          <w:strike/>
        </w:rPr>
      </w:pPr>
      <w:r>
        <w:rPr>
          <w:strike/>
        </w:rPr>
        <w:t>敌人生物属性:</w:t>
      </w:r>
    </w:p>
    <w:p>
      <w:pPr>
        <w:numPr>
          <w:ilvl w:val="0"/>
          <w:numId w:val="4"/>
        </w:numPr>
        <w:snapToGrid/>
        <w:spacing w:before="0" w:after="0" w:line="240" w:lineRule="auto"/>
        <w:rPr>
          <w:strike/>
        </w:rPr>
      </w:pPr>
      <w:r>
        <w:rPr>
          <w:strike/>
        </w:rPr>
        <w:t>生命值</w:t>
      </w:r>
    </w:p>
    <w:p>
      <w:pPr>
        <w:numPr>
          <w:ilvl w:val="0"/>
          <w:numId w:val="4"/>
        </w:numPr>
        <w:snapToGrid/>
        <w:spacing w:before="0" w:after="0" w:line="240" w:lineRule="auto"/>
        <w:rPr>
          <w:strike/>
        </w:rPr>
      </w:pPr>
      <w:r>
        <w:rPr>
          <w:strike/>
        </w:rPr>
        <w:t>攻击力</w:t>
      </w:r>
    </w:p>
    <w:p>
      <w:pPr>
        <w:numPr>
          <w:ilvl w:val="0"/>
          <w:numId w:val="4"/>
        </w:numPr>
        <w:snapToGrid/>
        <w:spacing w:before="0" w:after="0" w:line="240" w:lineRule="auto"/>
      </w:pPr>
      <w:r>
        <w:t>护甲[1,100]</w:t>
      </w:r>
    </w:p>
    <w:p>
      <w:pPr>
        <w:numPr>
          <w:ilvl w:val="0"/>
          <w:numId w:val="4"/>
        </w:numPr>
        <w:snapToGrid/>
        <w:spacing w:before="0" w:after="0" w:line="240" w:lineRule="auto"/>
        <w:rPr>
          <w:strike/>
        </w:rPr>
      </w:pPr>
      <w:r>
        <w:rPr>
          <w:strike/>
        </w:rPr>
        <w:t>攻击速度</w:t>
      </w:r>
    </w:p>
    <w:p>
      <w:pPr>
        <w:numPr>
          <w:ilvl w:val="0"/>
          <w:numId w:val="4"/>
        </w:numPr>
        <w:snapToGrid/>
        <w:spacing w:before="0" w:after="0" w:line="240" w:lineRule="auto"/>
      </w:pPr>
      <w:r>
        <w:t>暴击率[0,1]</w:t>
      </w:r>
    </w:p>
    <w:p>
      <w:pPr>
        <w:numPr>
          <w:ilvl w:val="0"/>
          <w:numId w:val="4"/>
        </w:numPr>
        <w:pBdr>
          <w:bottom w:val="none" w:color="auto" w:sz="0" w:space="0"/>
        </w:pBdr>
        <w:snapToGrid/>
        <w:spacing w:before="0" w:after="0" w:line="240" w:lineRule="auto"/>
      </w:pPr>
      <w:r>
        <w:t>暴击伤害</w:t>
      </w:r>
    </w:p>
    <w:p>
      <w:pPr>
        <w:snapToGrid/>
        <w:spacing w:before="0" w:after="0" w:line="240" w:lineRule="auto"/>
        <w:ind w:left="0"/>
        <w:rPr>
          <w:b/>
        </w:rPr>
      </w:pPr>
      <w:r>
        <w:rPr>
          <w:b/>
        </w:rPr>
        <w:t>摄像机</w:t>
      </w:r>
    </w:p>
    <w:p>
      <w:pPr>
        <w:snapToGrid/>
        <w:spacing w:before="0" w:after="0" w:line="240" w:lineRule="auto"/>
        <w:ind w:left="0"/>
        <w:rPr>
          <w:b/>
        </w:rPr>
      </w:pPr>
    </w:p>
    <w:p>
      <w:pPr>
        <w:numPr>
          <w:ilvl w:val="0"/>
          <w:numId w:val="5"/>
        </w:numPr>
        <w:snapToGrid/>
        <w:spacing w:before="0" w:after="0" w:line="240" w:lineRule="auto"/>
        <w:rPr>
          <w:strike/>
        </w:rPr>
      </w:pPr>
      <w:r>
        <w:rPr>
          <w:strike/>
        </w:rPr>
        <w:t>固定视角</w:t>
      </w:r>
    </w:p>
    <w:p>
      <w:pPr>
        <w:pBdr>
          <w:bottom w:val="none" w:color="auto" w:sz="0" w:space="0"/>
        </w:pBdr>
        <w:snapToGrid/>
        <w:spacing w:before="0" w:after="0" w:line="240" w:lineRule="auto"/>
        <w:ind w:left="0"/>
      </w:pPr>
    </w:p>
    <w:p>
      <w:pPr>
        <w:snapToGrid/>
        <w:spacing w:before="0" w:after="0" w:line="240" w:lineRule="auto"/>
        <w:ind w:left="0"/>
        <w:rPr>
          <w:b/>
          <w:i w:val="0"/>
          <w:strike w:val="0"/>
          <w:spacing w:val="0"/>
          <w:u w:val="none"/>
        </w:rPr>
      </w:pPr>
      <w:r>
        <w:rPr>
          <w:b/>
          <w:i w:val="0"/>
          <w:strike w:val="0"/>
          <w:spacing w:val="0"/>
          <w:u w:val="none"/>
        </w:rPr>
        <w:t>按键输入</w:t>
      </w:r>
    </w:p>
    <w:p>
      <w:pPr>
        <w:snapToGrid/>
        <w:spacing w:before="0" w:after="0" w:line="240" w:lineRule="auto"/>
        <w:ind w:left="0"/>
        <w:rPr>
          <w:b/>
          <w:i w:val="0"/>
          <w:strike w:val="0"/>
          <w:spacing w:val="0"/>
          <w:u w:val="none"/>
        </w:rPr>
      </w:pPr>
    </w:p>
    <w:p>
      <w:pPr>
        <w:numPr>
          <w:ilvl w:val="0"/>
          <w:numId w:val="6"/>
        </w:numPr>
        <w:snapToGrid/>
        <w:spacing w:before="0" w:after="0" w:line="240" w:lineRule="auto"/>
      </w:pPr>
      <w:r>
        <w:t>鼠标点击和鼠标拖拽(完成——19HUANG)</w:t>
      </w:r>
    </w:p>
    <w:p>
      <w:pPr>
        <w:snapToGrid/>
        <w:spacing w:before="0" w:after="0" w:line="240" w:lineRule="auto"/>
        <w:ind w:left="0"/>
        <w:rPr>
          <w:b w:val="0"/>
          <w:sz w:val="20"/>
        </w:rPr>
      </w:pPr>
    </w:p>
    <w:p>
      <w:pPr>
        <w:snapToGrid/>
        <w:spacing w:before="0" w:after="0" w:line="240" w:lineRule="auto"/>
        <w:ind w:left="0"/>
        <w:rPr>
          <w:b/>
          <w:i w:val="0"/>
          <w:strike w:val="0"/>
          <w:spacing w:val="0"/>
          <w:u w:val="none"/>
        </w:rPr>
      </w:pPr>
      <w:r>
        <w:rPr>
          <w:b/>
          <w:i w:val="0"/>
          <w:strike w:val="0"/>
          <w:spacing w:val="0"/>
          <w:u w:val="none"/>
        </w:rPr>
        <w:t>游戏功能系统</w:t>
      </w:r>
    </w:p>
    <w:p>
      <w:pPr>
        <w:snapToGrid/>
        <w:spacing w:before="0" w:after="0" w:line="240" w:lineRule="auto"/>
        <w:ind w:left="0"/>
        <w:rPr>
          <w:b/>
          <w:i w:val="0"/>
          <w:strike w:val="0"/>
          <w:spacing w:val="0"/>
          <w:u w:val="none"/>
        </w:rPr>
      </w:pPr>
    </w:p>
    <w:p>
      <w:pPr>
        <w:numPr>
          <w:ilvl w:val="0"/>
          <w:numId w:val="7"/>
        </w:numPr>
        <w:snapToGrid/>
        <w:spacing w:before="0" w:after="0" w:line="240" w:lineRule="auto"/>
      </w:pPr>
      <w:r>
        <w:rPr>
          <w:b/>
        </w:rPr>
        <w:t>物品合成系统</w:t>
      </w:r>
      <w:r>
        <w:t>;(完成——19HUANG)</w:t>
      </w:r>
    </w:p>
    <w:p>
      <w:pPr>
        <w:numPr>
          <w:ilvl w:val="0"/>
          <w:numId w:val="8"/>
        </w:numPr>
        <w:snapToGrid/>
        <w:spacing w:before="0" w:after="0" w:line="240" w:lineRule="auto"/>
      </w:pPr>
      <w:r>
        <w:t>不同物品叠放到一起会产生不同效果:如新生成卡牌等</w:t>
      </w:r>
    </w:p>
    <w:p>
      <w:pPr>
        <w:numPr>
          <w:ilvl w:val="0"/>
          <w:numId w:val="8"/>
        </w:numPr>
        <w:snapToGrid/>
        <w:spacing w:before="0" w:after="0" w:line="240" w:lineRule="auto"/>
      </w:pPr>
      <w:r>
        <w:t>叠放卡牌如果可以生成物体,则在上方产生生成物体等待时间的进度条,进度条100%之后,生成新的卡牌</w:t>
      </w:r>
    </w:p>
    <w:p>
      <w:pPr>
        <w:numPr>
          <w:ilvl w:val="0"/>
          <w:numId w:val="8"/>
        </w:numPr>
        <w:pBdr>
          <w:bottom w:val="none" w:color="auto" w:sz="0" w:space="0"/>
        </w:pBdr>
        <w:snapToGrid/>
        <w:spacing w:before="0" w:after="0" w:line="240" w:lineRule="auto"/>
      </w:pPr>
      <w:r>
        <w:t>进度条=时间/生成物品所需时间*倍率(默认为1)</w:t>
      </w:r>
    </w:p>
    <w:p>
      <w:pPr>
        <w:snapToGrid/>
        <w:spacing w:before="0" w:after="0" w:line="240" w:lineRule="auto"/>
        <w:ind w:left="336"/>
      </w:pPr>
    </w:p>
    <w:p>
      <w:pPr>
        <w:numPr>
          <w:ilvl w:val="0"/>
          <w:numId w:val="7"/>
        </w:numPr>
        <w:snapToGrid/>
        <w:spacing w:before="0" w:after="0" w:line="240" w:lineRule="auto"/>
        <w:rPr>
          <w:b/>
        </w:rPr>
      </w:pPr>
      <w:r>
        <w:rPr>
          <w:b/>
        </w:rPr>
        <w:t>卡牌:（策划设计——41Yxd)</w:t>
      </w:r>
    </w:p>
    <w:p>
      <w:pPr>
        <w:numPr>
          <w:ilvl w:val="0"/>
          <w:numId w:val="9"/>
        </w:numPr>
        <w:snapToGrid/>
        <w:spacing w:before="0" w:after="0" w:line="240" w:lineRule="auto"/>
        <w:rPr>
          <w:b w:val="0"/>
        </w:rPr>
      </w:pPr>
      <w:r>
        <w:rPr>
          <w:b w:val="0"/>
        </w:rPr>
        <w:t>卡牌种类:</w:t>
      </w:r>
    </w:p>
    <w:p>
      <w:pPr>
        <w:snapToGrid/>
        <w:spacing w:before="0" w:after="0" w:line="240" w:lineRule="auto"/>
        <w:ind w:left="336"/>
        <w:rPr>
          <w:b w:val="0"/>
        </w:rPr>
      </w:pPr>
      <w:r>
        <w:rPr>
          <w:b w:val="0"/>
        </w:rPr>
        <w:tab/>
      </w:r>
      <w:r>
        <w:rPr>
          <w:b w:val="0"/>
        </w:rPr>
        <w:t>(a) 食物卡牌</w:t>
      </w:r>
    </w:p>
    <w:p>
      <w:pPr>
        <w:snapToGrid/>
        <w:spacing w:before="0" w:after="0" w:line="240" w:lineRule="auto"/>
        <w:ind w:left="336"/>
        <w:rPr>
          <w:b w:val="0"/>
        </w:rPr>
      </w:pPr>
      <w:r>
        <w:rPr>
          <w:b w:val="0"/>
        </w:rPr>
        <w:tab/>
      </w:r>
      <w:r>
        <w:rPr>
          <w:b w:val="0"/>
        </w:rPr>
        <w:t>(b) 玩家生物卡牌</w:t>
      </w:r>
    </w:p>
    <w:p>
      <w:pPr>
        <w:snapToGrid/>
        <w:spacing w:before="0" w:after="0" w:line="240" w:lineRule="auto"/>
        <w:ind w:left="336"/>
        <w:rPr>
          <w:b w:val="0"/>
        </w:rPr>
      </w:pPr>
      <w:r>
        <w:rPr>
          <w:b w:val="0"/>
        </w:rPr>
        <w:tab/>
      </w:r>
      <w:r>
        <w:rPr>
          <w:b w:val="0"/>
        </w:rPr>
        <w:t>(c) 敌人卡牌</w:t>
      </w:r>
    </w:p>
    <w:p>
      <w:pPr>
        <w:snapToGrid/>
        <w:spacing w:before="0" w:after="0" w:line="240" w:lineRule="auto"/>
        <w:ind w:left="336"/>
        <w:rPr>
          <w:b w:val="0"/>
        </w:rPr>
      </w:pPr>
      <w:r>
        <w:rPr>
          <w:b w:val="0"/>
        </w:rPr>
        <w:tab/>
      </w:r>
      <w:r>
        <w:rPr>
          <w:b w:val="0"/>
        </w:rPr>
        <w:t>(d) 装备卡牌</w:t>
      </w:r>
    </w:p>
    <w:p>
      <w:pPr>
        <w:snapToGrid/>
        <w:spacing w:before="0" w:after="0" w:line="240" w:lineRule="auto"/>
        <w:ind w:left="336"/>
        <w:rPr>
          <w:b w:val="0"/>
        </w:rPr>
      </w:pPr>
      <w:r>
        <w:rPr>
          <w:b/>
        </w:rPr>
        <w:tab/>
      </w:r>
      <w:r>
        <w:rPr>
          <w:b w:val="0"/>
        </w:rPr>
        <w:t>(e) 材料卡牌</w:t>
      </w:r>
    </w:p>
    <w:p>
      <w:pPr>
        <w:snapToGrid/>
        <w:spacing w:before="0" w:after="0" w:line="240" w:lineRule="auto"/>
        <w:ind w:left="336"/>
        <w:rPr>
          <w:b w:val="0"/>
        </w:rPr>
      </w:pPr>
      <w:r>
        <w:rPr>
          <w:b w:val="0"/>
        </w:rPr>
        <w:tab/>
      </w:r>
      <w:r>
        <w:rPr>
          <w:b w:val="0"/>
        </w:rPr>
        <w:t>(f)  建筑物卡牌</w:t>
      </w:r>
    </w:p>
    <w:p>
      <w:pPr>
        <w:snapToGrid/>
        <w:spacing w:before="0" w:after="0" w:line="240" w:lineRule="auto"/>
        <w:ind w:left="336"/>
        <w:rPr>
          <w:b w:val="0"/>
        </w:rPr>
      </w:pPr>
      <w:r>
        <w:rPr>
          <w:b w:val="0"/>
        </w:rPr>
        <w:tab/>
      </w:r>
      <w:r>
        <w:rPr>
          <w:b w:val="0"/>
        </w:rPr>
        <w:t>(g) 特殊物品卡牌</w:t>
      </w:r>
    </w:p>
    <w:p>
      <w:pPr>
        <w:numPr>
          <w:ilvl w:val="0"/>
          <w:numId w:val="7"/>
        </w:numPr>
        <w:snapToGrid/>
        <w:spacing w:before="0" w:after="0" w:line="240" w:lineRule="auto"/>
        <w:rPr>
          <w:b/>
        </w:rPr>
      </w:pPr>
      <w:r>
        <w:rPr>
          <w:b/>
        </w:rPr>
        <w:t>卡包系统</w:t>
      </w:r>
      <w:r>
        <w:t>(完成——19HUANG)</w:t>
      </w:r>
    </w:p>
    <w:p>
      <w:pPr>
        <w:numPr>
          <w:ilvl w:val="0"/>
          <w:numId w:val="10"/>
        </w:numPr>
        <w:snapToGrid/>
        <w:spacing w:before="0" w:after="0" w:line="240" w:lineRule="auto"/>
        <w:rPr>
          <w:b w:val="0"/>
        </w:rPr>
      </w:pPr>
      <w:r>
        <w:rPr>
          <w:b w:val="0"/>
        </w:rPr>
        <w:t>鼠标点击卡包可以进行拆包,随机生成3-5张包内卡牌</w:t>
      </w:r>
    </w:p>
    <w:p>
      <w:pPr>
        <w:numPr>
          <w:ilvl w:val="0"/>
          <w:numId w:val="10"/>
        </w:numPr>
        <w:snapToGrid/>
        <w:spacing w:before="0" w:after="0" w:line="240" w:lineRule="auto"/>
        <w:rPr>
          <w:b w:val="0"/>
        </w:rPr>
      </w:pPr>
      <w:r>
        <w:rPr>
          <w:b w:val="0"/>
        </w:rPr>
        <w:t>卡包中的每项物品都需要有单独的生成概率设置(具体数据查看Excle)</w:t>
      </w:r>
    </w:p>
    <w:p>
      <w:pPr>
        <w:numPr>
          <w:ilvl w:val="0"/>
          <w:numId w:val="10"/>
        </w:numPr>
        <w:pBdr>
          <w:bottom w:val="none" w:color="auto" w:sz="0" w:space="0"/>
        </w:pBdr>
        <w:snapToGrid/>
        <w:spacing w:before="0" w:after="0" w:line="240" w:lineRule="auto"/>
        <w:rPr>
          <w:b w:val="0"/>
        </w:rPr>
      </w:pPr>
      <w:r>
        <w:rPr>
          <w:b w:val="0"/>
        </w:rPr>
        <w:t>卡包种类:</w:t>
      </w:r>
    </w:p>
    <w:p>
      <w:pPr>
        <w:numPr>
          <w:ilvl w:val="0"/>
          <w:numId w:val="11"/>
        </w:numPr>
        <w:snapToGrid/>
        <w:spacing w:before="0" w:after="0" w:line="240" w:lineRule="auto"/>
      </w:pPr>
      <w:r>
        <w:t>食物类</w:t>
      </w:r>
    </w:p>
    <w:p>
      <w:pPr>
        <w:numPr>
          <w:ilvl w:val="0"/>
          <w:numId w:val="11"/>
        </w:numPr>
        <w:snapToGrid/>
        <w:spacing w:before="0" w:after="0" w:line="240" w:lineRule="auto"/>
      </w:pPr>
      <w:r>
        <w:t>材料类</w:t>
      </w:r>
    </w:p>
    <w:p>
      <w:pPr>
        <w:numPr>
          <w:ilvl w:val="0"/>
          <w:numId w:val="11"/>
        </w:numPr>
        <w:snapToGrid/>
        <w:spacing w:before="0" w:after="0" w:line="240" w:lineRule="auto"/>
      </w:pPr>
      <w:r>
        <w:t>装备类</w:t>
      </w:r>
    </w:p>
    <w:p>
      <w:pPr>
        <w:numPr>
          <w:ilvl w:val="0"/>
          <w:numId w:val="11"/>
        </w:numPr>
        <w:pBdr>
          <w:bottom w:val="none" w:color="auto" w:sz="0" w:space="0"/>
        </w:pBdr>
        <w:snapToGrid/>
        <w:spacing w:before="0" w:after="0" w:line="240" w:lineRule="auto"/>
      </w:pPr>
      <w:r>
        <w:t>特殊物品类</w:t>
      </w:r>
    </w:p>
    <w:p>
      <w:pPr>
        <w:snapToGrid/>
        <w:spacing w:before="0" w:after="0" w:line="240" w:lineRule="auto"/>
        <w:ind w:left="336"/>
      </w:pPr>
    </w:p>
    <w:p>
      <w:pPr>
        <w:numPr>
          <w:ilvl w:val="0"/>
          <w:numId w:val="7"/>
        </w:numPr>
        <w:snapToGrid/>
        <w:spacing w:before="0" w:after="0" w:line="240" w:lineRule="auto"/>
        <w:rPr>
          <w:b/>
        </w:rPr>
      </w:pPr>
      <w:r>
        <w:rPr>
          <w:b/>
        </w:rPr>
        <w:t>经验值系统(种族进化): (清色和风)</w:t>
      </w:r>
    </w:p>
    <w:p>
      <w:pPr>
        <w:numPr>
          <w:ilvl w:val="0"/>
          <w:numId w:val="12"/>
        </w:numPr>
        <w:snapToGrid/>
        <w:spacing w:before="0" w:after="0" w:line="240" w:lineRule="auto"/>
        <w:rPr>
          <w:strike/>
        </w:rPr>
      </w:pPr>
      <w:r>
        <w:rPr>
          <w:strike/>
        </w:rPr>
        <w:t>通过击杀敌人,吃饭或特殊事件可获取经验值,达到之后种族进行一次进化,进化可以</w:t>
      </w:r>
      <w:r>
        <w:rPr>
          <w:strike/>
        </w:rPr>
        <w:tab/>
      </w:r>
      <w:r>
        <w:rPr>
          <w:b/>
          <w:strike/>
        </w:rPr>
        <w:t>从随机3种属性中选择一种+属性.excel</w:t>
      </w:r>
    </w:p>
    <w:p>
      <w:pPr>
        <w:numPr>
          <w:ilvl w:val="0"/>
          <w:numId w:val="12"/>
        </w:numPr>
        <w:snapToGrid/>
        <w:spacing w:before="0" w:after="0" w:line="240" w:lineRule="auto"/>
      </w:pPr>
      <w:r>
        <w:t>每天结束,开始吃饭,按照玩家生物数量消耗储存的食物,同时获得相应经验值</w:t>
      </w:r>
    </w:p>
    <w:p>
      <w:pPr>
        <w:snapToGrid/>
        <w:spacing w:before="0" w:after="0" w:line="240" w:lineRule="auto"/>
        <w:ind w:left="672"/>
      </w:pPr>
      <w:r>
        <w:t>经验值=玩家生物数量*食物经验值*食物经验值获取倍率</w:t>
      </w:r>
    </w:p>
    <w:p>
      <w:pPr>
        <w:pBdr>
          <w:bottom w:val="none" w:color="auto" w:sz="0" w:space="0"/>
        </w:pBdr>
        <w:snapToGrid/>
        <w:spacing w:before="0" w:after="0" w:line="240" w:lineRule="auto"/>
        <w:ind w:left="672"/>
      </w:pPr>
      <w:r>
        <w:t>玩家升级所需经验值=当前玩家升级所需经验值*倍率</w:t>
      </w:r>
    </w:p>
    <w:p>
      <w:pPr>
        <w:numPr>
          <w:ilvl w:val="0"/>
          <w:numId w:val="12"/>
        </w:numPr>
        <w:snapToGrid/>
        <w:spacing w:before="0" w:after="0" w:line="240" w:lineRule="auto"/>
      </w:pPr>
      <w:r>
        <w:t>进化分为3个阶段,每进化10级进入一个阶段,每个阶段可获得的卡包不同</w:t>
      </w:r>
    </w:p>
    <w:p>
      <w:pPr>
        <w:snapToGrid/>
        <w:spacing w:before="0" w:after="0" w:line="240" w:lineRule="auto"/>
        <w:ind w:left="336"/>
      </w:pPr>
    </w:p>
    <w:p>
      <w:pPr>
        <w:numPr>
          <w:ilvl w:val="0"/>
          <w:numId w:val="7"/>
        </w:numPr>
        <w:snapToGrid/>
        <w:spacing w:before="0" w:after="0" w:line="240" w:lineRule="auto"/>
      </w:pPr>
      <w:r>
        <w:rPr>
          <w:b/>
        </w:rPr>
        <w:t>时间系统</w:t>
      </w:r>
      <w:r>
        <w:t>:(完成——19HUANG)</w:t>
      </w:r>
    </w:p>
    <w:p>
      <w:pPr>
        <w:numPr>
          <w:ilvl w:val="0"/>
          <w:numId w:val="13"/>
        </w:numPr>
        <w:snapToGrid/>
        <w:spacing w:before="0" w:after="0" w:line="240" w:lineRule="auto"/>
      </w:pPr>
      <w:r>
        <w:t>游戏进程按照每天计算,即每天算作一个回合,一天24小时,现实实际时间5分钟(变量)为游戏内24小时</w:t>
      </w:r>
    </w:p>
    <w:p>
      <w:pPr>
        <w:numPr>
          <w:ilvl w:val="0"/>
          <w:numId w:val="13"/>
        </w:numPr>
        <w:pBdr>
          <w:bottom w:val="none" w:color="auto" w:sz="0" w:space="0"/>
        </w:pBdr>
        <w:snapToGrid/>
        <w:spacing w:before="0" w:after="0" w:line="240" w:lineRule="auto"/>
      </w:pPr>
      <w:r>
        <w:t>每天12:00,18:00,24:00生成怪物卡牌,位置:从屏幕左,下,右边缘生成</w:t>
      </w:r>
    </w:p>
    <w:p>
      <w:pPr>
        <w:snapToGrid/>
        <w:spacing w:before="0" w:after="0" w:line="240" w:lineRule="auto"/>
        <w:ind w:left="336"/>
      </w:pPr>
    </w:p>
    <w:p>
      <w:pPr>
        <w:numPr>
          <w:ilvl w:val="0"/>
          <w:numId w:val="7"/>
        </w:numPr>
        <w:snapToGrid/>
        <w:spacing w:before="0" w:after="0" w:line="240" w:lineRule="auto"/>
      </w:pPr>
      <w:r>
        <w:rPr>
          <w:b/>
        </w:rPr>
        <w:t>战斗系统</w:t>
      </w:r>
      <w:r>
        <w:t>:（清色和风）</w:t>
      </w:r>
    </w:p>
    <w:p>
      <w:pPr>
        <w:numPr>
          <w:ilvl w:val="0"/>
          <w:numId w:val="14"/>
        </w:numPr>
        <w:snapToGrid/>
        <w:spacing w:before="0" w:after="0" w:line="240" w:lineRule="auto"/>
        <w:rPr>
          <w:strike/>
        </w:rPr>
      </w:pPr>
      <w:r>
        <w:rPr>
          <w:strike/>
        </w:rPr>
        <w:t>参考回合制游戏攻击优先度,根据攻击速度来决定下一次由谁来进行攻击</w:t>
      </w:r>
    </w:p>
    <w:p>
      <w:pPr>
        <w:numPr>
          <w:ilvl w:val="0"/>
          <w:numId w:val="14"/>
        </w:numPr>
        <w:snapToGrid/>
        <w:spacing w:before="0" w:after="0" w:line="240" w:lineRule="auto"/>
        <w:rPr>
          <w:strike/>
        </w:rPr>
      </w:pPr>
      <w:r>
        <w:rPr>
          <w:strike/>
        </w:rPr>
        <w:t>所有卡牌攻击的时候会随机选择一个对象进行攻击(这里后续可以给物种增加属性可以优先攻击生命值少的单位,或者统一攻击最右面位置的敌人)</w:t>
      </w:r>
    </w:p>
    <w:p>
      <w:pPr>
        <w:numPr>
          <w:ilvl w:val="0"/>
          <w:numId w:val="14"/>
        </w:numPr>
        <w:snapToGrid/>
        <w:spacing w:before="0" w:after="0" w:line="240" w:lineRule="auto"/>
      </w:pPr>
      <w:r>
        <w:t>伤害计算:</w:t>
      </w:r>
    </w:p>
    <w:p>
      <w:pPr>
        <w:numPr>
          <w:ilvl w:val="0"/>
          <w:numId w:val="15"/>
        </w:numPr>
        <w:snapToGrid/>
        <w:spacing w:before="0" w:after="0" w:line="240" w:lineRule="auto"/>
      </w:pPr>
      <w:r>
        <w:t>暴击:伤害=(攻击力-攻击力*护甲/100)*暴击伤害</w:t>
      </w:r>
    </w:p>
    <w:p>
      <w:pPr>
        <w:numPr>
          <w:ilvl w:val="0"/>
          <w:numId w:val="15"/>
        </w:numPr>
        <w:pBdr>
          <w:bottom w:val="none" w:color="auto" w:sz="0" w:space="0"/>
        </w:pBdr>
        <w:snapToGrid/>
        <w:spacing w:before="0" w:after="0" w:line="240" w:lineRule="auto"/>
      </w:pPr>
      <w:r>
        <w:t>非暴击:伤害=(攻击力-攻击力*护甲/100)</w:t>
      </w:r>
    </w:p>
    <w:p>
      <w:pPr>
        <w:numPr>
          <w:ilvl w:val="0"/>
          <w:numId w:val="14"/>
        </w:numPr>
        <w:snapToGrid/>
        <w:spacing w:before="0" w:after="0" w:line="240" w:lineRule="auto"/>
      </w:pPr>
      <w:r>
        <w:t>玩家击杀敌人会按照概率随机获取卡包</w:t>
      </w:r>
    </w:p>
    <w:p>
      <w:pPr>
        <w:snapToGrid/>
        <w:spacing w:before="0" w:after="0" w:line="240" w:lineRule="auto"/>
        <w:ind w:left="672"/>
      </w:pPr>
    </w:p>
    <w:p>
      <w:pPr>
        <w:numPr>
          <w:ilvl w:val="0"/>
          <w:numId w:val="7"/>
        </w:numPr>
        <w:pBdr>
          <w:bottom w:val="none" w:color="auto" w:sz="0" w:space="0"/>
        </w:pBdr>
        <w:snapToGrid/>
        <w:spacing w:before="0" w:after="0" w:line="240" w:lineRule="auto"/>
        <w:rPr>
          <w:b w:val="0"/>
        </w:rPr>
      </w:pPr>
      <w:r>
        <w:rPr>
          <w:b/>
        </w:rPr>
        <w:t>随机事件系统:（完成——19-HUANG）</w:t>
      </w:r>
    </w:p>
    <w:p>
      <w:pPr>
        <w:numPr>
          <w:ilvl w:val="0"/>
          <w:numId w:val="16"/>
        </w:numPr>
        <w:snapToGrid/>
        <w:spacing w:before="0" w:after="0" w:line="240" w:lineRule="auto"/>
        <w:rPr>
          <w:b w:val="0"/>
        </w:rPr>
      </w:pPr>
      <w:r>
        <w:rPr>
          <w:b w:val="0"/>
        </w:rPr>
        <w:t>在每隔Random(3,8)天之后,会按照50%(变量)机率出现一种随机事件</w:t>
      </w:r>
    </w:p>
    <w:p>
      <w:pPr>
        <w:numPr>
          <w:ilvl w:val="0"/>
          <w:numId w:val="17"/>
        </w:numPr>
        <w:snapToGrid/>
        <w:spacing w:before="0" w:after="0" w:line="240" w:lineRule="auto"/>
        <w:rPr>
          <w:b w:val="0"/>
        </w:rPr>
      </w:pPr>
      <w:r>
        <w:rPr>
          <w:b w:val="0"/>
        </w:rPr>
        <w:t>暴风雨:生产物品时间+50%,食物消耗-20%</w:t>
      </w:r>
    </w:p>
    <w:p>
      <w:pPr>
        <w:numPr>
          <w:ilvl w:val="0"/>
          <w:numId w:val="17"/>
        </w:numPr>
        <w:snapToGrid/>
        <w:spacing w:before="0" w:after="0" w:line="240" w:lineRule="auto"/>
        <w:rPr>
          <w:b w:val="0"/>
        </w:rPr>
      </w:pPr>
      <w:r>
        <w:rPr>
          <w:b w:val="0"/>
        </w:rPr>
        <w:t>龙卷风:玩家伤害-20%,敌人掉落卡包概率+50%</w:t>
      </w:r>
    </w:p>
    <w:p>
      <w:pPr>
        <w:numPr>
          <w:ilvl w:val="0"/>
          <w:numId w:val="17"/>
        </w:numPr>
        <w:snapToGrid/>
        <w:spacing w:before="0" w:after="0" w:line="240" w:lineRule="auto"/>
        <w:rPr>
          <w:b w:val="0"/>
        </w:rPr>
      </w:pPr>
      <w:r>
        <w:rPr>
          <w:b w:val="0"/>
        </w:rPr>
        <w:t>怪物入侵:产生来自其他维度的怪物</w:t>
      </w:r>
    </w:p>
    <w:p>
      <w:pPr>
        <w:pBdr>
          <w:bottom w:val="none" w:color="auto" w:sz="0" w:space="0"/>
        </w:pBdr>
        <w:snapToGrid/>
        <w:spacing w:before="0" w:after="0" w:line="240" w:lineRule="auto"/>
        <w:ind w:left="1008"/>
        <w:rPr>
          <w:b w:val="0"/>
        </w:rPr>
      </w:pPr>
    </w:p>
    <w:p>
      <w:pPr>
        <w:numPr>
          <w:ilvl w:val="0"/>
          <w:numId w:val="7"/>
        </w:numPr>
        <w:snapToGrid/>
        <w:spacing w:before="0" w:after="0" w:line="240" w:lineRule="auto"/>
        <w:rPr>
          <w:b w:val="0"/>
        </w:rPr>
      </w:pPr>
      <w:r>
        <w:rPr>
          <w:b/>
        </w:rPr>
        <w:t>商店系统（将完成——19-HUANG)</w:t>
      </w:r>
    </w:p>
    <w:p>
      <w:pPr>
        <w:numPr>
          <w:ilvl w:val="0"/>
          <w:numId w:val="18"/>
        </w:numPr>
        <w:snapToGrid/>
        <w:spacing w:before="0" w:after="0" w:line="240" w:lineRule="auto"/>
        <w:rPr>
          <w:b w:val="0"/>
        </w:rPr>
      </w:pPr>
      <w:r>
        <w:rPr>
          <w:b w:val="0"/>
        </w:rPr>
        <w:t>拖动卡牌到屏幕上方的商店可以出售卡牌获取金币</w:t>
      </w:r>
    </w:p>
    <w:p>
      <w:pPr>
        <w:numPr>
          <w:ilvl w:val="0"/>
          <w:numId w:val="18"/>
        </w:numPr>
        <w:snapToGrid/>
        <w:spacing w:before="0" w:after="0" w:line="240" w:lineRule="auto"/>
        <w:rPr>
          <w:b w:val="0"/>
        </w:rPr>
      </w:pPr>
      <w:r>
        <w:rPr>
          <w:b w:val="0"/>
        </w:rPr>
        <w:t>金币也可以在商店购买随机卡包(主要包含卡包系统中的食物类+材料类+装备类)</w:t>
      </w:r>
    </w:p>
    <w:p>
      <w:pPr>
        <w:snapToGrid/>
        <w:spacing w:before="0" w:after="0" w:line="240" w:lineRule="auto"/>
        <w:ind w:left="336"/>
        <w:rPr>
          <w:b w:val="0"/>
        </w:rPr>
      </w:pPr>
    </w:p>
    <w:p>
      <w:pPr>
        <w:numPr>
          <w:ilvl w:val="0"/>
          <w:numId w:val="7"/>
        </w:numPr>
        <w:snapToGrid/>
        <w:spacing w:before="0" w:after="0" w:line="240" w:lineRule="auto"/>
        <w:rPr>
          <w:b w:val="0"/>
        </w:rPr>
      </w:pPr>
      <w:r>
        <w:rPr>
          <w:b/>
        </w:rPr>
        <w:t>游戏系统 （清色）</w:t>
      </w:r>
    </w:p>
    <w:p>
      <w:pPr>
        <w:numPr>
          <w:ilvl w:val="0"/>
          <w:numId w:val="19"/>
        </w:numPr>
        <w:snapToGrid/>
        <w:spacing w:before="0" w:after="0" w:line="240" w:lineRule="auto"/>
        <w:rPr>
          <w:b w:val="0"/>
        </w:rPr>
      </w:pPr>
      <w:r>
        <w:rPr>
          <w:b w:val="0"/>
        </w:rPr>
        <w:t>失败条件:玩家生物全部死亡或食物消耗完(一天结束之后食物总量&lt;0)</w:t>
      </w:r>
    </w:p>
    <w:p>
      <w:pPr>
        <w:numPr>
          <w:ilvl w:val="0"/>
          <w:numId w:val="19"/>
        </w:numPr>
        <w:snapToGrid/>
        <w:spacing w:before="0" w:after="0" w:line="240" w:lineRule="auto"/>
        <w:rPr>
          <w:b w:val="0"/>
        </w:rPr>
      </w:pPr>
      <w:r>
        <w:rPr>
          <w:b w:val="0"/>
        </w:rPr>
        <w:t>胜利条件:战胜最终Boss存活到最后</w:t>
      </w:r>
    </w:p>
    <w:p>
      <w:pPr>
        <w:snapToGrid/>
        <w:spacing w:before="0" w:after="0" w:line="240" w:lineRule="auto"/>
        <w:ind w:left="0"/>
        <w:rPr>
          <w:b w:val="0"/>
        </w:rPr>
      </w:pPr>
    </w:p>
    <w:p>
      <w:pPr>
        <w:snapToGrid/>
        <w:spacing w:before="0" w:after="0" w:line="240" w:lineRule="auto"/>
        <w:ind w:left="0"/>
        <w:rPr>
          <w:b/>
          <w:i w:val="0"/>
          <w:strike w:val="0"/>
          <w:spacing w:val="0"/>
          <w:u w:val="none"/>
        </w:rPr>
      </w:pPr>
      <w:r>
        <w:rPr>
          <w:b/>
          <w:i w:val="0"/>
          <w:strike w:val="0"/>
          <w:spacing w:val="0"/>
          <w:u w:val="none"/>
        </w:rPr>
        <w:t>剧情:</w:t>
      </w:r>
    </w:p>
    <w:p>
      <w:pPr>
        <w:snapToGrid/>
        <w:spacing w:before="0" w:after="0" w:line="240" w:lineRule="auto"/>
        <w:ind w:left="0"/>
      </w:pPr>
      <w:r>
        <w:t>在生命进化的历程中建立自己的部落发展壮大,在经过一次又一次的自然灾害和外界威胁后生存下来:</w:t>
      </w:r>
    </w:p>
    <w:p>
      <w:pPr>
        <w:numPr>
          <w:ilvl w:val="0"/>
          <w:numId w:val="20"/>
        </w:numPr>
        <w:snapToGrid/>
        <w:spacing w:before="0" w:after="0" w:line="240" w:lineRule="auto"/>
      </w:pPr>
      <w:r>
        <w:t>随机事件:地震,龙卷风,暴风雨,野生动物威胁等小行星撞击地球等等</w:t>
      </w:r>
    </w:p>
    <w:p>
      <w:pPr>
        <w:numPr>
          <w:ilvl w:val="0"/>
          <w:numId w:val="20"/>
        </w:numPr>
        <w:snapToGrid/>
        <w:spacing w:before="0" w:after="0" w:line="240" w:lineRule="auto"/>
      </w:pPr>
      <w:r>
        <w:t>敌人入侵:每天会出现三波敌人</w:t>
      </w:r>
    </w:p>
    <w:p>
      <w:pPr>
        <w:numPr>
          <w:ilvl w:val="0"/>
          <w:numId w:val="20"/>
        </w:numPr>
        <w:snapToGrid/>
        <w:spacing w:before="0" w:after="0" w:line="240" w:lineRule="auto"/>
      </w:pPr>
      <w:r>
        <w:t>最终Boss:抵御外星人的入侵</w:t>
      </w:r>
    </w:p>
    <w:p>
      <w:pPr>
        <w:snapToGrid/>
        <w:spacing w:before="0" w:after="0" w:line="240" w:lineRule="auto"/>
        <w:ind w:left="0"/>
      </w:pPr>
      <w:r>
        <w:t>最终胜利条件: 抵御外星人的入侵并且生存下来</w:t>
      </w:r>
    </w:p>
    <w:p>
      <w:pPr>
        <w:snapToGrid/>
        <w:spacing w:before="0" w:after="0" w:line="240" w:lineRule="auto"/>
        <w:ind w:left="0"/>
      </w:pPr>
    </w:p>
    <w:p>
      <w:pPr>
        <w:pStyle w:val="3"/>
        <w:snapToGrid w:val="0"/>
        <w:jc w:val="both"/>
      </w:pPr>
    </w:p>
    <w:p>
      <w:pPr>
        <w:pStyle w:val="3"/>
        <w:snapToGrid w:val="0"/>
        <w:jc w:val="both"/>
      </w:pPr>
      <w:r>
        <w:t>进化V0.0.2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再简化一下游戏逻辑,</w:t>
      </w:r>
    </w:p>
    <w:p>
      <w:pPr>
        <w:pBdr>
          <w:bottom w:val="none" w:color="auto" w:sz="0" w:space="0"/>
        </w:pBdr>
        <w:snapToGrid/>
        <w:spacing w:before="0" w:after="0" w:line="240" w:lineRule="auto"/>
        <w:ind w:left="0" w:right="0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1.游戏分为3个时代,远古时代,石器时代,古代,到达一定级别进入下个时代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2.时代分别有不同的卡牌可以合成,进入新的时代就可以合成更先进的卡牌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3.每天出3波怪,利用资源战胜并存活下去</w:t>
      </w:r>
    </w:p>
    <w:p>
      <w:pPr>
        <w:snapToGrid/>
        <w:spacing w:before="0" w:after="0" w:line="240" w:lineRule="auto"/>
        <w:ind w:left="0" w:right="0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3.玩家每一级代表种族进化,从一下几类属性中随机3种,3选1</w:t>
      </w:r>
    </w:p>
    <w:p>
      <w:pPr>
        <w:numPr>
          <w:ilvl w:val="0"/>
          <w:numId w:val="21"/>
        </w:numPr>
        <w:snapToGrid/>
        <w:spacing w:before="0" w:after="0" w:line="240" w:lineRule="auto"/>
        <w:jc w:val="both"/>
        <w:rPr>
          <w:rFonts w:ascii="等线" w:hAnsi="等线" w:eastAsia="等线" w:cs="等线"/>
          <w:b w:val="0"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b w:val="0"/>
          <w:i w:val="0"/>
          <w:strike w:val="0"/>
          <w:color w:val="000000"/>
          <w:sz w:val="21"/>
          <w:u w:val="none"/>
        </w:rPr>
        <w:t>生命值,</w:t>
      </w:r>
    </w:p>
    <w:p>
      <w:pPr>
        <w:numPr>
          <w:ilvl w:val="0"/>
          <w:numId w:val="21"/>
        </w:numPr>
        <w:snapToGrid/>
        <w:spacing w:before="0" w:after="0" w:line="240" w:lineRule="auto"/>
        <w:jc w:val="both"/>
        <w:rPr>
          <w:b w:val="0"/>
        </w:rPr>
      </w:pPr>
      <w:r>
        <w:rPr>
          <w:rFonts w:ascii="等线" w:hAnsi="等线" w:eastAsia="等线" w:cs="等线"/>
          <w:b w:val="0"/>
          <w:i w:val="0"/>
          <w:strike w:val="0"/>
          <w:color w:val="000000"/>
          <w:sz w:val="21"/>
          <w:u w:val="none"/>
        </w:rPr>
        <w:t>建造速度,</w:t>
      </w:r>
    </w:p>
    <w:p>
      <w:pPr>
        <w:numPr>
          <w:ilvl w:val="0"/>
          <w:numId w:val="21"/>
        </w:numPr>
        <w:snapToGrid/>
        <w:spacing w:before="0" w:after="0" w:line="240" w:lineRule="auto"/>
        <w:jc w:val="both"/>
        <w:rPr>
          <w:b w:val="0"/>
        </w:rPr>
      </w:pPr>
      <w:r>
        <w:rPr>
          <w:rFonts w:ascii="等线" w:hAnsi="等线" w:eastAsia="等线" w:cs="等线"/>
          <w:b w:val="0"/>
          <w:i w:val="0"/>
          <w:strike w:val="0"/>
          <w:color w:val="000000"/>
          <w:sz w:val="21"/>
          <w:u w:val="none"/>
        </w:rPr>
        <w:t>攻击力,</w:t>
      </w:r>
    </w:p>
    <w:p>
      <w:pPr>
        <w:numPr>
          <w:ilvl w:val="0"/>
          <w:numId w:val="21"/>
        </w:numPr>
        <w:snapToGrid/>
        <w:spacing w:before="0" w:after="0" w:line="240" w:lineRule="auto"/>
        <w:jc w:val="both"/>
        <w:rPr>
          <w:b w:val="0"/>
        </w:rPr>
      </w:pPr>
      <w:r>
        <w:rPr>
          <w:rFonts w:ascii="等线" w:hAnsi="等线" w:eastAsia="等线" w:cs="等线"/>
          <w:b w:val="0"/>
          <w:i w:val="0"/>
          <w:strike w:val="0"/>
          <w:color w:val="000000"/>
          <w:sz w:val="21"/>
          <w:u w:val="none"/>
        </w:rPr>
        <w:t>特殊卡牌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4.特殊卡片:主要类似基因突变,选择之后在游戏内空余位置(或者固定位置)生成一张特殊卡牌,举例:</w:t>
      </w:r>
    </w:p>
    <w:p>
      <w:pPr>
        <w:snapToGrid/>
        <w:spacing w:before="0" w:after="0" w:line="240" w:lineRule="auto"/>
        <w:ind w:left="0" w:right="0" w:firstLine="210" w:firstLineChars="100"/>
        <w:jc w:val="both"/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(1)尖手+生物-&gt;生物(尖手),可以同时攻击所有敌人</w:t>
      </w:r>
    </w:p>
    <w:p>
      <w:pPr>
        <w:snapToGrid/>
        <w:spacing w:before="0" w:after="0" w:line="240" w:lineRule="auto"/>
        <w:ind w:left="0" w:right="0" w:firstLine="210" w:firstLineChars="100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(2)三只手+生物-&gt;生物(三只手),生成速度+100%</w:t>
      </w:r>
    </w:p>
    <w:p>
      <w:pPr>
        <w:snapToGrid/>
        <w:spacing w:before="0" w:after="0" w:line="240" w:lineRule="auto"/>
        <w:ind w:left="0" w:right="0" w:firstLine="210" w:firstLineChars="100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</w:p>
    <w:p>
      <w:pPr>
        <w:snapToGrid/>
        <w:spacing w:before="0" w:after="0" w:line="240" w:lineRule="auto"/>
        <w:ind w:left="0" w:right="0" w:firstLine="210" w:firstLineChars="100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</w:p>
    <w:p>
      <w:pPr>
        <w:snapToGrid/>
        <w:spacing w:before="0" w:after="0" w:line="240" w:lineRule="auto"/>
        <w:ind w:left="0" w:right="0" w:firstLineChars="0"/>
        <w:jc w:val="both"/>
        <w:rPr>
          <w:rFonts w:ascii="等线" w:hAnsi="等线" w:eastAsia="等线" w:cs="等线"/>
          <w:b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b/>
          <w:i w:val="0"/>
          <w:strike w:val="0"/>
          <w:color w:val="000000"/>
          <w:sz w:val="21"/>
          <w:u w:val="none"/>
        </w:rPr>
        <w:t>5.UI界面</w:t>
      </w:r>
    </w:p>
    <w:p>
      <w:pPr>
        <w:pBdr>
          <w:bottom w:val="none" w:color="auto" w:sz="0" w:space="0"/>
        </w:pBdr>
        <w:snapToGrid/>
        <w:spacing w:before="0" w:after="0" w:line="240" w:lineRule="auto"/>
        <w:ind w:left="0" w:right="0" w:firstLineChars="0"/>
        <w:jc w:val="both"/>
        <w:rPr>
          <w:rFonts w:ascii="等线" w:hAnsi="等线" w:eastAsia="等线" w:cs="等线"/>
          <w:b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b/>
          <w:i w:val="0"/>
          <w:strike w:val="0"/>
          <w:color w:val="000000"/>
          <w:sz w:val="21"/>
          <w:u w:val="none"/>
        </w:rPr>
        <w:t>游戏中界面</w:t>
      </w:r>
    </w:p>
    <w:p>
      <w:pPr>
        <w:snapToGrid/>
        <w:spacing w:before="0" w:after="0" w:line="240" w:lineRule="auto"/>
        <w:ind w:left="0" w:right="0" w:firstLineChars="0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drawing>
          <wp:inline distT="0" distB="0" distL="0" distR="0">
            <wp:extent cx="5760085" cy="324294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2"/>
        </w:numPr>
        <w:snapToGrid/>
        <w:spacing w:before="0" w:after="0" w:line="240" w:lineRule="auto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合成物品方法(左侧玩家可隐藏显示):到达相应时代会设置文本激活显示出来方法,同时允许玩家合成这些物品</w:t>
      </w:r>
    </w:p>
    <w:p>
      <w:pPr>
        <w:numPr>
          <w:ilvl w:val="0"/>
          <w:numId w:val="22"/>
        </w:numPr>
        <w:snapToGrid/>
        <w:spacing w:before="0" w:after="0" w:line="240" w:lineRule="auto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食物=所有当前游戏界面中玩家食物卡牌数据总和</w:t>
      </w:r>
    </w:p>
    <w:p>
      <w:pPr>
        <w:numPr>
          <w:ilvl w:val="0"/>
          <w:numId w:val="22"/>
        </w:numPr>
        <w:snapToGrid/>
        <w:spacing w:before="0" w:after="0" w:line="240" w:lineRule="auto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所需食物=玩家成年生物数量*消耗食物量+玩家幼年生物数量*消耗食物量</w:t>
      </w:r>
    </w:p>
    <w:p>
      <w:pPr>
        <w:snapToGrid/>
        <w:spacing w:before="0" w:after="0" w:line="240" w:lineRule="auto"/>
        <w:ind w:left="0" w:right="0" w:firstLineChars="0"/>
        <w:jc w:val="both"/>
        <w:rPr>
          <w:rFonts w:ascii="等线" w:hAnsi="等线" w:eastAsia="等线" w:cs="等线"/>
          <w:b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b/>
          <w:i w:val="0"/>
          <w:strike w:val="0"/>
          <w:color w:val="000000"/>
          <w:sz w:val="21"/>
          <w:u w:val="none"/>
        </w:rPr>
        <w:t>游戏开始界面:</w:t>
      </w:r>
    </w:p>
    <w:p>
      <w:pPr>
        <w:snapToGrid/>
        <w:spacing w:before="0" w:after="0" w:line="240" w:lineRule="auto"/>
        <w:ind w:left="0" w:right="0" w:firstLineChars="0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</w:p>
    <w:p>
      <w:pPr>
        <w:snapToGrid/>
        <w:spacing w:before="0" w:after="0" w:line="240" w:lineRule="auto"/>
        <w:ind w:left="0" w:right="0" w:firstLineChars="0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</w:p>
    <w:p>
      <w:pPr>
        <w:pBdr>
          <w:bottom w:val="none" w:color="auto" w:sz="0" w:space="0"/>
        </w:pBdr>
        <w:snapToGrid/>
        <w:spacing w:before="0" w:after="0" w:line="240" w:lineRule="auto"/>
        <w:ind w:left="0" w:right="0" w:firstLineChars="0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</w:p>
    <w:p>
      <w:pPr>
        <w:snapToGrid/>
        <w:spacing w:before="0" w:after="0" w:line="240" w:lineRule="auto"/>
        <w:ind w:left="0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</w:p>
    <w:p>
      <w:pPr>
        <w:snapToGrid/>
        <w:spacing w:before="0" w:after="0" w:line="240" w:lineRule="auto"/>
        <w:ind w:left="0" w:right="0" w:firstLineChars="0"/>
        <w:jc w:val="both"/>
        <w:rPr>
          <w:rFonts w:ascii="等线" w:hAnsi="等线" w:eastAsia="等线" w:cs="等线"/>
          <w:b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b/>
          <w:i w:val="0"/>
          <w:strike w:val="0"/>
          <w:color w:val="000000"/>
          <w:sz w:val="21"/>
          <w:u w:val="none"/>
        </w:rPr>
        <w:t>游戏结束界面:</w:t>
      </w:r>
    </w:p>
    <w:p>
      <w:pPr>
        <w:numPr>
          <w:ilvl w:val="0"/>
          <w:numId w:val="23"/>
        </w:numPr>
        <w:snapToGrid/>
        <w:spacing w:before="0" w:after="0" w:line="240" w:lineRule="auto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暂停所有活动与操作,启动游戏结束UI界面</w:t>
      </w:r>
    </w:p>
    <w:p>
      <w:pPr>
        <w:numPr>
          <w:ilvl w:val="0"/>
          <w:numId w:val="23"/>
        </w:numPr>
        <w:pBdr>
          <w:bottom w:val="none" w:color="auto" w:sz="0" w:space="0"/>
        </w:pBdr>
        <w:snapToGrid/>
        <w:spacing w:before="0" w:after="0" w:line="240" w:lineRule="auto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游戏结束UI:渐变灰色覆盖整个游戏中界面,ni中间是返回游戏开始界面按钮</w:t>
      </w:r>
    </w:p>
    <w:p>
      <w:pPr>
        <w:snapToGrid/>
        <w:spacing w:before="0" w:after="0" w:line="240" w:lineRule="auto"/>
        <w:ind w:left="0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</w:p>
    <w:p>
      <w:pPr>
        <w:snapToGrid/>
        <w:spacing w:before="0" w:after="0" w:line="240" w:lineRule="auto"/>
        <w:ind w:left="336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</w:p>
    <w:p>
      <w:pPr>
        <w:snapToGrid/>
        <w:spacing w:before="0" w:after="0" w:line="240" w:lineRule="auto"/>
        <w:ind w:left="336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</w:p>
    <w:p>
      <w:pPr>
        <w:snapToGrid/>
        <w:spacing w:before="0" w:after="0" w:line="240" w:lineRule="auto"/>
        <w:jc w:val="both"/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  <w:t>再简化一下游戏逻辑,</w:t>
      </w:r>
    </w:p>
    <w:p>
      <w:pPr>
        <w:snapToGrid/>
        <w:spacing w:before="0" w:after="0" w:line="240" w:lineRule="auto"/>
        <w:jc w:val="both"/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  <w:t>1.游戏分为4个时代,远古时代,石器时代,古代,到达一定级别进入下个时代</w:t>
      </w:r>
    </w:p>
    <w:p>
      <w:pPr>
        <w:snapToGrid/>
        <w:spacing w:before="0" w:after="0" w:line="240" w:lineRule="auto"/>
        <w:jc w:val="both"/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  <w:t>2.时代分别有不同的卡牌可以合成,进入新的时代就可以合成更先进的卡牌</w:t>
      </w:r>
    </w:p>
    <w:p>
      <w:pPr>
        <w:snapToGrid/>
        <w:spacing w:before="0" w:after="0" w:line="240" w:lineRule="auto"/>
        <w:jc w:val="both"/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  <w:t>3.每天出3波怪,利用资源战胜并存活下去</w:t>
      </w:r>
    </w:p>
    <w:p>
      <w:pPr>
        <w:snapToGrid/>
        <w:spacing w:before="0" w:after="0" w:line="240" w:lineRule="auto"/>
        <w:jc w:val="both"/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  <w:t>3.玩家每一级代表种族进化,主从以下几个属性中选择一项,生命值,建造速度,攻击力,特殊卡牌</w:t>
      </w:r>
    </w:p>
    <w:p>
      <w:pPr>
        <w:snapToGrid/>
        <w:spacing w:before="0" w:after="0" w:line="240" w:lineRule="auto"/>
        <w:jc w:val="both"/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  <w:t>4.特殊卡片:主要类似基因突变,选择之后再游戏内空余位置生成一张特殊卡牌</w:t>
      </w:r>
    </w:p>
    <w:p>
      <w:pPr>
        <w:snapToGrid/>
        <w:spacing w:before="0" w:after="0" w:line="240" w:lineRule="auto"/>
        <w:jc w:val="both"/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  <w:t>(1)尖手+生物生成生物(尖手),可以同时攻击所有敌人</w:t>
      </w:r>
    </w:p>
    <w:p>
      <w:pPr>
        <w:snapToGrid/>
        <w:spacing w:before="0" w:after="0" w:line="240" w:lineRule="auto"/>
        <w:jc w:val="both"/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</w:pPr>
      <w:r>
        <w:rPr>
          <w:rFonts w:hint="eastAsia" w:ascii="等线" w:hAnsi="等线" w:eastAsia="等线" w:cs="等线"/>
          <w:i w:val="0"/>
          <w:strike w:val="0"/>
          <w:color w:val="000000"/>
          <w:sz w:val="21"/>
          <w:u w:val="none"/>
        </w:rPr>
        <w:t>(2)三只手+生物生存生物(三只手),生成速度+100%</w:t>
      </w:r>
      <w:bookmarkStart w:id="0" w:name="_GoBack"/>
      <w:bookmarkEnd w:id="0"/>
    </w:p>
    <w:p>
      <w:pPr>
        <w:snapToGrid/>
        <w:spacing w:before="0" w:after="0" w:line="240" w:lineRule="auto"/>
        <w:ind w:left="0" w:right="0"/>
        <w:jc w:val="both"/>
      </w:pPr>
    </w:p>
    <w:p>
      <w:pPr>
        <w:snapToGrid w:val="0"/>
        <w:spacing w:line="312" w:lineRule="auto"/>
      </w:pP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(%1)"/>
      <w:lvlJc w:val="left"/>
      <w:pPr>
        <w:ind w:left="672" w:hanging="336"/>
      </w:pPr>
      <w:rPr>
        <w:b w:val="0"/>
        <w:color w:val="333333"/>
        <w:kern w:val="2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112" w:hanging="336"/>
      </w:pPr>
    </w:lvl>
    <w:lvl w:ilvl="2" w:tentative="0">
      <w:start w:val="1"/>
      <w:numFmt w:val="lowerRoman"/>
      <w:lvlText w:val="%3."/>
      <w:lvlJc w:val="left"/>
      <w:pPr>
        <w:ind w:left="1552" w:hanging="336"/>
      </w:pPr>
    </w:lvl>
    <w:lvl w:ilvl="3" w:tentative="0">
      <w:start w:val="1"/>
      <w:numFmt w:val="decimal"/>
      <w:lvlText w:val="%4."/>
      <w:lvlJc w:val="left"/>
      <w:pPr>
        <w:ind w:left="1992" w:hanging="336"/>
      </w:pPr>
    </w:lvl>
    <w:lvl w:ilvl="4" w:tentative="0">
      <w:start w:val="1"/>
      <w:numFmt w:val="lowerLetter"/>
      <w:lvlText w:val="%5."/>
      <w:lvlJc w:val="left"/>
      <w:pPr>
        <w:ind w:left="2432" w:hanging="336"/>
      </w:pPr>
    </w:lvl>
    <w:lvl w:ilvl="5" w:tentative="0">
      <w:start w:val="1"/>
      <w:numFmt w:val="lowerRoman"/>
      <w:lvlText w:val="%6."/>
      <w:lvlJc w:val="left"/>
      <w:pPr>
        <w:ind w:left="2872" w:hanging="336"/>
      </w:pPr>
    </w:lvl>
    <w:lvl w:ilvl="6" w:tentative="0">
      <w:start w:val="1"/>
      <w:numFmt w:val="decimal"/>
      <w:lvlText w:val="%7."/>
      <w:lvlJc w:val="left"/>
      <w:pPr>
        <w:ind w:left="3312" w:hanging="336"/>
      </w:pPr>
    </w:lvl>
    <w:lvl w:ilvl="7" w:tentative="0">
      <w:start w:val="1"/>
      <w:numFmt w:val="lowerLetter"/>
      <w:lvlText w:val="%8."/>
      <w:lvlJc w:val="left"/>
      <w:pPr>
        <w:ind w:left="3752" w:hanging="336"/>
      </w:p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(%1)"/>
      <w:lvlJc w:val="left"/>
      <w:pPr>
        <w:ind w:left="672" w:hanging="336"/>
      </w:pPr>
    </w:lvl>
    <w:lvl w:ilvl="1" w:tentative="0">
      <w:start w:val="1"/>
      <w:numFmt w:val="lowerLetter"/>
      <w:lvlText w:val="%2."/>
      <w:lvlJc w:val="left"/>
      <w:pPr>
        <w:ind w:left="1112" w:hanging="336"/>
      </w:pPr>
    </w:lvl>
    <w:lvl w:ilvl="2" w:tentative="0">
      <w:start w:val="1"/>
      <w:numFmt w:val="lowerRoman"/>
      <w:lvlText w:val="%3."/>
      <w:lvlJc w:val="left"/>
      <w:pPr>
        <w:ind w:left="1552" w:hanging="336"/>
      </w:pPr>
    </w:lvl>
    <w:lvl w:ilvl="3" w:tentative="0">
      <w:start w:val="1"/>
      <w:numFmt w:val="decimal"/>
      <w:lvlText w:val="%4."/>
      <w:lvlJc w:val="left"/>
      <w:pPr>
        <w:ind w:left="1992" w:hanging="336"/>
      </w:pPr>
    </w:lvl>
    <w:lvl w:ilvl="4" w:tentative="0">
      <w:start w:val="1"/>
      <w:numFmt w:val="lowerLetter"/>
      <w:lvlText w:val="%5."/>
      <w:lvlJc w:val="left"/>
      <w:pPr>
        <w:ind w:left="2432" w:hanging="336"/>
      </w:pPr>
    </w:lvl>
    <w:lvl w:ilvl="5" w:tentative="0">
      <w:start w:val="1"/>
      <w:numFmt w:val="lowerRoman"/>
      <w:lvlText w:val="%6."/>
      <w:lvlJc w:val="left"/>
      <w:pPr>
        <w:ind w:left="2872" w:hanging="336"/>
      </w:pPr>
    </w:lvl>
    <w:lvl w:ilvl="6" w:tentative="0">
      <w:start w:val="1"/>
      <w:numFmt w:val="decimal"/>
      <w:lvlText w:val="%7."/>
      <w:lvlJc w:val="left"/>
      <w:pPr>
        <w:ind w:left="3312" w:hanging="336"/>
      </w:pPr>
    </w:lvl>
    <w:lvl w:ilvl="7" w:tentative="0">
      <w:start w:val="1"/>
      <w:numFmt w:val="lowerLetter"/>
      <w:lvlText w:val="%8."/>
      <w:lvlJc w:val="left"/>
      <w:pPr>
        <w:ind w:left="3752" w:hanging="336"/>
      </w:pPr>
    </w:lvl>
  </w:abstractNum>
  <w:abstractNum w:abstractNumId="2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abstractNum w:abstractNumId="3">
    <w:nsid w:val="BF205925"/>
    <w:multiLevelType w:val="multilevel"/>
    <w:tmpl w:val="BF205925"/>
    <w:lvl w:ilvl="0" w:tentative="0">
      <w:start w:val="1"/>
      <w:numFmt w:val="decimal"/>
      <w:lvlText w:val="(%1)"/>
      <w:lvlJc w:val="left"/>
      <w:pPr>
        <w:ind w:left="672" w:hanging="336"/>
      </w:pPr>
    </w:lvl>
    <w:lvl w:ilvl="1" w:tentative="0">
      <w:start w:val="1"/>
      <w:numFmt w:val="lowerLetter"/>
      <w:lvlText w:val="%2."/>
      <w:lvlJc w:val="left"/>
      <w:pPr>
        <w:ind w:left="1112" w:hanging="336"/>
      </w:pPr>
    </w:lvl>
    <w:lvl w:ilvl="2" w:tentative="0">
      <w:start w:val="1"/>
      <w:numFmt w:val="lowerRoman"/>
      <w:lvlText w:val="%3."/>
      <w:lvlJc w:val="left"/>
      <w:pPr>
        <w:ind w:left="1552" w:hanging="336"/>
      </w:pPr>
    </w:lvl>
    <w:lvl w:ilvl="3" w:tentative="0">
      <w:start w:val="1"/>
      <w:numFmt w:val="decimal"/>
      <w:lvlText w:val="%4."/>
      <w:lvlJc w:val="left"/>
      <w:pPr>
        <w:ind w:left="1992" w:hanging="336"/>
      </w:pPr>
    </w:lvl>
    <w:lvl w:ilvl="4" w:tentative="0">
      <w:start w:val="1"/>
      <w:numFmt w:val="lowerLetter"/>
      <w:lvlText w:val="%5."/>
      <w:lvlJc w:val="left"/>
      <w:pPr>
        <w:ind w:left="2432" w:hanging="336"/>
      </w:pPr>
    </w:lvl>
    <w:lvl w:ilvl="5" w:tentative="0">
      <w:start w:val="1"/>
      <w:numFmt w:val="lowerRoman"/>
      <w:lvlText w:val="%6."/>
      <w:lvlJc w:val="left"/>
      <w:pPr>
        <w:ind w:left="2872" w:hanging="336"/>
      </w:pPr>
    </w:lvl>
    <w:lvl w:ilvl="6" w:tentative="0">
      <w:start w:val="1"/>
      <w:numFmt w:val="decimal"/>
      <w:lvlText w:val="%7."/>
      <w:lvlJc w:val="left"/>
      <w:pPr>
        <w:ind w:left="3312" w:hanging="336"/>
      </w:pPr>
    </w:lvl>
    <w:lvl w:ilvl="7" w:tentative="0">
      <w:start w:val="1"/>
      <w:numFmt w:val="lowerLetter"/>
      <w:lvlText w:val="%8."/>
      <w:lvlJc w:val="left"/>
      <w:pPr>
        <w:ind w:left="3752" w:hanging="336"/>
      </w:pPr>
    </w:lvl>
  </w:abstractNum>
  <w:abstractNum w:abstractNumId="4">
    <w:nsid w:val="C8879AEF"/>
    <w:multiLevelType w:val="multilevel"/>
    <w:tmpl w:val="C8879AEF"/>
    <w:lvl w:ilvl="0" w:tentative="0">
      <w:start w:val="1"/>
      <w:numFmt w:val="decimal"/>
      <w:lvlText w:val="(%1)"/>
      <w:lvlJc w:val="left"/>
      <w:pPr>
        <w:ind w:left="672" w:hanging="336"/>
      </w:pPr>
    </w:lvl>
    <w:lvl w:ilvl="1" w:tentative="0">
      <w:start w:val="1"/>
      <w:numFmt w:val="lowerLetter"/>
      <w:lvlText w:val="%2."/>
      <w:lvlJc w:val="left"/>
      <w:pPr>
        <w:ind w:left="1112" w:hanging="336"/>
      </w:pPr>
    </w:lvl>
    <w:lvl w:ilvl="2" w:tentative="0">
      <w:start w:val="1"/>
      <w:numFmt w:val="lowerRoman"/>
      <w:lvlText w:val="%3."/>
      <w:lvlJc w:val="left"/>
      <w:pPr>
        <w:ind w:left="1552" w:hanging="336"/>
      </w:pPr>
    </w:lvl>
    <w:lvl w:ilvl="3" w:tentative="0">
      <w:start w:val="1"/>
      <w:numFmt w:val="decimal"/>
      <w:lvlText w:val="%4."/>
      <w:lvlJc w:val="left"/>
      <w:pPr>
        <w:ind w:left="1992" w:hanging="336"/>
      </w:pPr>
    </w:lvl>
    <w:lvl w:ilvl="4" w:tentative="0">
      <w:start w:val="1"/>
      <w:numFmt w:val="lowerLetter"/>
      <w:lvlText w:val="%5."/>
      <w:lvlJc w:val="left"/>
      <w:pPr>
        <w:ind w:left="2432" w:hanging="336"/>
      </w:pPr>
    </w:lvl>
    <w:lvl w:ilvl="5" w:tentative="0">
      <w:start w:val="1"/>
      <w:numFmt w:val="lowerRoman"/>
      <w:lvlText w:val="%6."/>
      <w:lvlJc w:val="left"/>
      <w:pPr>
        <w:ind w:left="2872" w:hanging="336"/>
      </w:pPr>
    </w:lvl>
    <w:lvl w:ilvl="6" w:tentative="0">
      <w:start w:val="1"/>
      <w:numFmt w:val="decimal"/>
      <w:lvlText w:val="%7."/>
      <w:lvlJc w:val="left"/>
      <w:pPr>
        <w:ind w:left="3312" w:hanging="336"/>
      </w:pPr>
    </w:lvl>
    <w:lvl w:ilvl="7" w:tentative="0">
      <w:start w:val="1"/>
      <w:numFmt w:val="lowerLetter"/>
      <w:lvlText w:val="%8."/>
      <w:lvlJc w:val="left"/>
      <w:pPr>
        <w:ind w:left="3752" w:hanging="336"/>
      </w:pPr>
    </w:lvl>
  </w:abstractNum>
  <w:abstractNum w:abstractNumId="5">
    <w:nsid w:val="CF092B84"/>
    <w:multiLevelType w:val="multilevel"/>
    <w:tmpl w:val="CF092B84"/>
    <w:lvl w:ilvl="0" w:tentative="0">
      <w:start w:val="1"/>
      <w:numFmt w:val="decimal"/>
      <w:lvlText w:val="(%1)"/>
      <w:lvlJc w:val="left"/>
      <w:pPr>
        <w:ind w:left="672" w:hanging="336"/>
      </w:pPr>
    </w:lvl>
    <w:lvl w:ilvl="1" w:tentative="0">
      <w:start w:val="1"/>
      <w:numFmt w:val="lowerLetter"/>
      <w:lvlText w:val="%2."/>
      <w:lvlJc w:val="left"/>
      <w:pPr>
        <w:ind w:left="1112" w:hanging="336"/>
      </w:pPr>
    </w:lvl>
    <w:lvl w:ilvl="2" w:tentative="0">
      <w:start w:val="1"/>
      <w:numFmt w:val="lowerRoman"/>
      <w:lvlText w:val="%3."/>
      <w:lvlJc w:val="left"/>
      <w:pPr>
        <w:ind w:left="1552" w:hanging="336"/>
      </w:pPr>
    </w:lvl>
    <w:lvl w:ilvl="3" w:tentative="0">
      <w:start w:val="1"/>
      <w:numFmt w:val="decimal"/>
      <w:lvlText w:val="%4."/>
      <w:lvlJc w:val="left"/>
      <w:pPr>
        <w:ind w:left="1992" w:hanging="336"/>
      </w:pPr>
    </w:lvl>
    <w:lvl w:ilvl="4" w:tentative="0">
      <w:start w:val="1"/>
      <w:numFmt w:val="lowerLetter"/>
      <w:lvlText w:val="%5."/>
      <w:lvlJc w:val="left"/>
      <w:pPr>
        <w:ind w:left="2432" w:hanging="336"/>
      </w:pPr>
    </w:lvl>
    <w:lvl w:ilvl="5" w:tentative="0">
      <w:start w:val="1"/>
      <w:numFmt w:val="lowerRoman"/>
      <w:lvlText w:val="%6."/>
      <w:lvlJc w:val="left"/>
      <w:pPr>
        <w:ind w:left="2872" w:hanging="336"/>
      </w:pPr>
    </w:lvl>
    <w:lvl w:ilvl="6" w:tentative="0">
      <w:start w:val="1"/>
      <w:numFmt w:val="decimal"/>
      <w:lvlText w:val="%7."/>
      <w:lvlJc w:val="left"/>
      <w:pPr>
        <w:ind w:left="3312" w:hanging="336"/>
      </w:pPr>
    </w:lvl>
    <w:lvl w:ilvl="7" w:tentative="0">
      <w:start w:val="1"/>
      <w:numFmt w:val="lowerLetter"/>
      <w:lvlText w:val="%8."/>
      <w:lvlJc w:val="left"/>
      <w:pPr>
        <w:ind w:left="3752" w:hanging="336"/>
      </w:pPr>
    </w:lvl>
  </w:abstractNum>
  <w:abstractNum w:abstractNumId="6">
    <w:nsid w:val="D7F9FE59"/>
    <w:multiLevelType w:val="multilevel"/>
    <w:tmpl w:val="D7F9FE59"/>
    <w:lvl w:ilvl="0" w:tentative="0">
      <w:start w:val="1"/>
      <w:numFmt w:val="decimal"/>
      <w:lvlText w:val="(%1)"/>
      <w:lvlJc w:val="left"/>
      <w:pPr>
        <w:ind w:left="672" w:hanging="336"/>
      </w:pPr>
    </w:lvl>
    <w:lvl w:ilvl="1" w:tentative="0">
      <w:start w:val="1"/>
      <w:numFmt w:val="lowerLetter"/>
      <w:lvlText w:val="%2."/>
      <w:lvlJc w:val="left"/>
      <w:pPr>
        <w:ind w:left="1112" w:hanging="336"/>
      </w:pPr>
    </w:lvl>
    <w:lvl w:ilvl="2" w:tentative="0">
      <w:start w:val="1"/>
      <w:numFmt w:val="lowerRoman"/>
      <w:lvlText w:val="%3."/>
      <w:lvlJc w:val="left"/>
      <w:pPr>
        <w:ind w:left="1552" w:hanging="336"/>
      </w:pPr>
    </w:lvl>
    <w:lvl w:ilvl="3" w:tentative="0">
      <w:start w:val="1"/>
      <w:numFmt w:val="decimal"/>
      <w:lvlText w:val="%4."/>
      <w:lvlJc w:val="left"/>
      <w:pPr>
        <w:ind w:left="1992" w:hanging="336"/>
      </w:pPr>
    </w:lvl>
    <w:lvl w:ilvl="4" w:tentative="0">
      <w:start w:val="1"/>
      <w:numFmt w:val="lowerLetter"/>
      <w:lvlText w:val="%5."/>
      <w:lvlJc w:val="left"/>
      <w:pPr>
        <w:ind w:left="2432" w:hanging="336"/>
      </w:pPr>
    </w:lvl>
    <w:lvl w:ilvl="5" w:tentative="0">
      <w:start w:val="1"/>
      <w:numFmt w:val="lowerRoman"/>
      <w:lvlText w:val="%6."/>
      <w:lvlJc w:val="left"/>
      <w:pPr>
        <w:ind w:left="2872" w:hanging="336"/>
      </w:pPr>
    </w:lvl>
    <w:lvl w:ilvl="6" w:tentative="0">
      <w:start w:val="1"/>
      <w:numFmt w:val="decimal"/>
      <w:lvlText w:val="%7."/>
      <w:lvlJc w:val="left"/>
      <w:pPr>
        <w:ind w:left="3312" w:hanging="336"/>
      </w:pPr>
    </w:lvl>
    <w:lvl w:ilvl="7" w:tentative="0">
      <w:start w:val="1"/>
      <w:numFmt w:val="lowerLetter"/>
      <w:lvlText w:val="%8."/>
      <w:lvlJc w:val="left"/>
      <w:pPr>
        <w:ind w:left="3752" w:hanging="336"/>
      </w:pPr>
    </w:lvl>
  </w:abstractNum>
  <w:abstractNum w:abstractNumId="7">
    <w:nsid w:val="DCBA6B53"/>
    <w:multiLevelType w:val="multilevel"/>
    <w:tmpl w:val="DCBA6B53"/>
    <w:lvl w:ilvl="0" w:tentative="0">
      <w:start w:val="1"/>
      <w:numFmt w:val="lowerLetter"/>
      <w:lvlText w:val="(%1)"/>
      <w:lvlJc w:val="left"/>
      <w:pPr>
        <w:ind w:left="1008" w:hanging="336"/>
      </w:pPr>
    </w:lvl>
    <w:lvl w:ilvl="1" w:tentative="0">
      <w:start w:val="1"/>
      <w:numFmt w:val="lowerLetter"/>
      <w:lvlText w:val="%2."/>
      <w:lvlJc w:val="left"/>
      <w:pPr>
        <w:ind w:left="1448" w:hanging="336"/>
      </w:pPr>
    </w:lvl>
    <w:lvl w:ilvl="2" w:tentative="0">
      <w:start w:val="1"/>
      <w:numFmt w:val="lowerRoman"/>
      <w:lvlText w:val="%3."/>
      <w:lvlJc w:val="left"/>
      <w:pPr>
        <w:ind w:left="1888" w:hanging="336"/>
      </w:pPr>
    </w:lvl>
    <w:lvl w:ilvl="3" w:tentative="0">
      <w:start w:val="1"/>
      <w:numFmt w:val="lowerLetter"/>
      <w:lvlText w:val="%4."/>
      <w:lvlJc w:val="left"/>
      <w:pPr>
        <w:ind w:left="2328" w:hanging="336"/>
      </w:pPr>
    </w:lvl>
    <w:lvl w:ilvl="4" w:tentative="0">
      <w:start w:val="1"/>
      <w:numFmt w:val="lowerLetter"/>
      <w:lvlText w:val="%5."/>
      <w:lvlJc w:val="left"/>
      <w:pPr>
        <w:ind w:left="2768" w:hanging="336"/>
      </w:pPr>
    </w:lvl>
    <w:lvl w:ilvl="5" w:tentative="0">
      <w:start w:val="1"/>
      <w:numFmt w:val="lowerRoman"/>
      <w:lvlText w:val="%6."/>
      <w:lvlJc w:val="left"/>
      <w:pPr>
        <w:ind w:left="3208" w:hanging="336"/>
      </w:pPr>
    </w:lvl>
    <w:lvl w:ilvl="6" w:tentative="0">
      <w:start w:val="1"/>
      <w:numFmt w:val="lowerLetter"/>
      <w:lvlText w:val="%7."/>
      <w:lvlJc w:val="left"/>
      <w:pPr>
        <w:ind w:left="3648" w:hanging="336"/>
      </w:pPr>
    </w:lvl>
    <w:lvl w:ilvl="7" w:tentative="0">
      <w:start w:val="1"/>
      <w:numFmt w:val="lowerLetter"/>
      <w:lvlText w:val="%8."/>
      <w:lvlJc w:val="left"/>
      <w:pPr>
        <w:ind w:left="4088" w:hanging="336"/>
      </w:pPr>
    </w:lvl>
  </w:abstractNum>
  <w:abstractNum w:abstractNumId="8">
    <w:nsid w:val="F4B5D9F5"/>
    <w:multiLevelType w:val="multilevel"/>
    <w:tmpl w:val="F4B5D9F5"/>
    <w:lvl w:ilvl="0" w:tentative="0">
      <w:start w:val="1"/>
      <w:numFmt w:val="lowerLetter"/>
      <w:lvlText w:val="(%1)"/>
      <w:lvlJc w:val="left"/>
      <w:pPr>
        <w:ind w:left="1008" w:hanging="336"/>
      </w:pPr>
    </w:lvl>
    <w:lvl w:ilvl="1" w:tentative="0">
      <w:start w:val="1"/>
      <w:numFmt w:val="lowerLetter"/>
      <w:lvlText w:val="%2."/>
      <w:lvlJc w:val="left"/>
      <w:pPr>
        <w:ind w:left="1448" w:hanging="336"/>
      </w:pPr>
    </w:lvl>
    <w:lvl w:ilvl="2" w:tentative="0">
      <w:start w:val="1"/>
      <w:numFmt w:val="lowerRoman"/>
      <w:lvlText w:val="%3."/>
      <w:lvlJc w:val="left"/>
      <w:pPr>
        <w:ind w:left="1888" w:hanging="336"/>
      </w:pPr>
    </w:lvl>
    <w:lvl w:ilvl="3" w:tentative="0">
      <w:start w:val="1"/>
      <w:numFmt w:val="lowerLetter"/>
      <w:lvlText w:val="%4."/>
      <w:lvlJc w:val="left"/>
      <w:pPr>
        <w:ind w:left="2328" w:hanging="336"/>
      </w:pPr>
    </w:lvl>
    <w:lvl w:ilvl="4" w:tentative="0">
      <w:start w:val="1"/>
      <w:numFmt w:val="lowerLetter"/>
      <w:lvlText w:val="%5."/>
      <w:lvlJc w:val="left"/>
      <w:pPr>
        <w:ind w:left="2768" w:hanging="336"/>
      </w:pPr>
    </w:lvl>
    <w:lvl w:ilvl="5" w:tentative="0">
      <w:start w:val="1"/>
      <w:numFmt w:val="lowerRoman"/>
      <w:lvlText w:val="%6."/>
      <w:lvlJc w:val="left"/>
      <w:pPr>
        <w:ind w:left="3208" w:hanging="336"/>
      </w:pPr>
    </w:lvl>
    <w:lvl w:ilvl="6" w:tentative="0">
      <w:start w:val="1"/>
      <w:numFmt w:val="lowerLetter"/>
      <w:lvlText w:val="%7."/>
      <w:lvlJc w:val="left"/>
      <w:pPr>
        <w:ind w:left="3648" w:hanging="336"/>
      </w:pPr>
    </w:lvl>
    <w:lvl w:ilvl="7" w:tentative="0">
      <w:start w:val="1"/>
      <w:numFmt w:val="lowerLetter"/>
      <w:lvlText w:val="%8."/>
      <w:lvlJc w:val="left"/>
      <w:pPr>
        <w:ind w:left="4088" w:hanging="336"/>
      </w:pPr>
    </w:lvl>
  </w:abstractNum>
  <w:abstractNum w:abstractNumId="9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abstractNum w:abstractNumId="10">
    <w:nsid w:val="0248C179"/>
    <w:multiLevelType w:val="multilevel"/>
    <w:tmpl w:val="0248C179"/>
    <w:lvl w:ilvl="0" w:tentative="0">
      <w:start w:val="1"/>
      <w:numFmt w:val="decimal"/>
      <w:lvlText w:val="(%1)"/>
      <w:lvlJc w:val="left"/>
      <w:pPr>
        <w:ind w:left="672" w:hanging="336"/>
      </w:pPr>
    </w:lvl>
    <w:lvl w:ilvl="1" w:tentative="0">
      <w:start w:val="1"/>
      <w:numFmt w:val="lowerLetter"/>
      <w:lvlText w:val="%2."/>
      <w:lvlJc w:val="left"/>
      <w:pPr>
        <w:ind w:left="1112" w:hanging="336"/>
      </w:pPr>
    </w:lvl>
    <w:lvl w:ilvl="2" w:tentative="0">
      <w:start w:val="1"/>
      <w:numFmt w:val="lowerRoman"/>
      <w:lvlText w:val="%3."/>
      <w:lvlJc w:val="left"/>
      <w:pPr>
        <w:ind w:left="1552" w:hanging="336"/>
      </w:pPr>
    </w:lvl>
    <w:lvl w:ilvl="3" w:tentative="0">
      <w:start w:val="1"/>
      <w:numFmt w:val="decimal"/>
      <w:lvlText w:val="%4."/>
      <w:lvlJc w:val="left"/>
      <w:pPr>
        <w:ind w:left="1992" w:hanging="336"/>
      </w:pPr>
    </w:lvl>
    <w:lvl w:ilvl="4" w:tentative="0">
      <w:start w:val="1"/>
      <w:numFmt w:val="lowerLetter"/>
      <w:lvlText w:val="%5."/>
      <w:lvlJc w:val="left"/>
      <w:pPr>
        <w:ind w:left="2432" w:hanging="336"/>
      </w:pPr>
    </w:lvl>
    <w:lvl w:ilvl="5" w:tentative="0">
      <w:start w:val="1"/>
      <w:numFmt w:val="lowerRoman"/>
      <w:lvlText w:val="%6."/>
      <w:lvlJc w:val="left"/>
      <w:pPr>
        <w:ind w:left="2872" w:hanging="336"/>
      </w:pPr>
    </w:lvl>
    <w:lvl w:ilvl="6" w:tentative="0">
      <w:start w:val="1"/>
      <w:numFmt w:val="decimal"/>
      <w:lvlText w:val="%7."/>
      <w:lvlJc w:val="left"/>
      <w:pPr>
        <w:ind w:left="3312" w:hanging="336"/>
      </w:pPr>
    </w:lvl>
    <w:lvl w:ilvl="7" w:tentative="0">
      <w:start w:val="1"/>
      <w:numFmt w:val="lowerLetter"/>
      <w:lvlText w:val="%8."/>
      <w:lvlJc w:val="left"/>
      <w:pPr>
        <w:ind w:left="3752" w:hanging="336"/>
      </w:pPr>
    </w:lvl>
  </w:abstractNum>
  <w:abstractNum w:abstractNumId="1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abstractNum w:abstractNumId="12">
    <w:nsid w:val="0E640482"/>
    <w:multiLevelType w:val="multilevel"/>
    <w:tmpl w:val="0E640482"/>
    <w:lvl w:ilvl="0" w:tentative="0">
      <w:start w:val="1"/>
      <w:numFmt w:val="decimal"/>
      <w:lvlText w:val="(%1)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abstractNum w:abstractNumId="13">
    <w:nsid w:val="2470EC97"/>
    <w:multiLevelType w:val="multilevel"/>
    <w:tmpl w:val="2470EC97"/>
    <w:lvl w:ilvl="0" w:tentative="0">
      <w:start w:val="1"/>
      <w:numFmt w:val="decimal"/>
      <w:lvlText w:val="(%1)"/>
      <w:lvlJc w:val="left"/>
      <w:pPr>
        <w:ind w:left="672" w:hanging="336"/>
      </w:pPr>
    </w:lvl>
    <w:lvl w:ilvl="1" w:tentative="0">
      <w:start w:val="1"/>
      <w:numFmt w:val="lowerLetter"/>
      <w:lvlText w:val="%2."/>
      <w:lvlJc w:val="left"/>
      <w:pPr>
        <w:ind w:left="1112" w:hanging="336"/>
      </w:pPr>
    </w:lvl>
    <w:lvl w:ilvl="2" w:tentative="0">
      <w:start w:val="1"/>
      <w:numFmt w:val="lowerRoman"/>
      <w:lvlText w:val="%3."/>
      <w:lvlJc w:val="left"/>
      <w:pPr>
        <w:ind w:left="1552" w:hanging="336"/>
      </w:pPr>
    </w:lvl>
    <w:lvl w:ilvl="3" w:tentative="0">
      <w:start w:val="1"/>
      <w:numFmt w:val="decimal"/>
      <w:lvlText w:val="%4."/>
      <w:lvlJc w:val="left"/>
      <w:pPr>
        <w:ind w:left="1992" w:hanging="336"/>
      </w:pPr>
    </w:lvl>
    <w:lvl w:ilvl="4" w:tentative="0">
      <w:start w:val="1"/>
      <w:numFmt w:val="lowerLetter"/>
      <w:lvlText w:val="%5."/>
      <w:lvlJc w:val="left"/>
      <w:pPr>
        <w:ind w:left="2432" w:hanging="336"/>
      </w:pPr>
    </w:lvl>
    <w:lvl w:ilvl="5" w:tentative="0">
      <w:start w:val="1"/>
      <w:numFmt w:val="lowerRoman"/>
      <w:lvlText w:val="%6."/>
      <w:lvlJc w:val="left"/>
      <w:pPr>
        <w:ind w:left="2872" w:hanging="336"/>
      </w:pPr>
    </w:lvl>
    <w:lvl w:ilvl="6" w:tentative="0">
      <w:start w:val="1"/>
      <w:numFmt w:val="decimal"/>
      <w:lvlText w:val="%7."/>
      <w:lvlJc w:val="left"/>
      <w:pPr>
        <w:ind w:left="3312" w:hanging="336"/>
      </w:pPr>
    </w:lvl>
    <w:lvl w:ilvl="7" w:tentative="0">
      <w:start w:val="1"/>
      <w:numFmt w:val="lowerLetter"/>
      <w:lvlText w:val="%8."/>
      <w:lvlJc w:val="left"/>
      <w:pPr>
        <w:ind w:left="3752" w:hanging="336"/>
      </w:pPr>
    </w:lvl>
  </w:abstractNum>
  <w:abstractNum w:abstractNumId="14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336" w:hanging="336"/>
      </w:pPr>
      <w:rPr>
        <w:b/>
        <w:color w:val="333333"/>
        <w:kern w:val="2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abstractNum w:abstractNumId="15">
    <w:nsid w:val="2A8F537B"/>
    <w:multiLevelType w:val="multilevel"/>
    <w:tmpl w:val="2A8F537B"/>
    <w:lvl w:ilvl="0" w:tentative="0">
      <w:start w:val="1"/>
      <w:numFmt w:val="decimal"/>
      <w:lvlText w:val="(%1)"/>
      <w:lvlJc w:val="left"/>
      <w:pPr>
        <w:ind w:left="1112" w:hanging="336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52" w:hanging="336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ind w:left="1992" w:hanging="336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432" w:hanging="336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2872" w:hanging="336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ind w:left="3312" w:hanging="336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752" w:hanging="336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4192" w:hanging="336"/>
      </w:pPr>
      <w:rPr>
        <w:rFonts w:hint="default"/>
      </w:rPr>
    </w:lvl>
  </w:abstractNum>
  <w:abstractNum w:abstractNumId="16">
    <w:nsid w:val="46A08BB8"/>
    <w:multiLevelType w:val="multilevel"/>
    <w:tmpl w:val="46A08BB8"/>
    <w:lvl w:ilvl="0" w:tentative="0">
      <w:start w:val="1"/>
      <w:numFmt w:val="decimal"/>
      <w:lvlText w:val="(%1)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abstractNum w:abstractNumId="17">
    <w:nsid w:val="4C1BAE26"/>
    <w:multiLevelType w:val="multilevel"/>
    <w:tmpl w:val="4C1BAE26"/>
    <w:lvl w:ilvl="0" w:tentative="0">
      <w:start w:val="1"/>
      <w:numFmt w:val="decimal"/>
      <w:lvlText w:val="(%1)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abstractNum w:abstractNumId="18">
    <w:nsid w:val="4D4DC07F"/>
    <w:multiLevelType w:val="multilevel"/>
    <w:tmpl w:val="4D4DC07F"/>
    <w:lvl w:ilvl="0" w:tentative="0">
      <w:start w:val="1"/>
      <w:numFmt w:val="decimal"/>
      <w:lvlText w:val="(%1)"/>
      <w:lvlJc w:val="left"/>
      <w:pPr>
        <w:ind w:left="672" w:hanging="336"/>
      </w:pPr>
    </w:lvl>
    <w:lvl w:ilvl="1" w:tentative="0">
      <w:start w:val="1"/>
      <w:numFmt w:val="lowerLetter"/>
      <w:lvlText w:val="%2."/>
      <w:lvlJc w:val="left"/>
      <w:pPr>
        <w:ind w:left="1112" w:hanging="336"/>
      </w:pPr>
    </w:lvl>
    <w:lvl w:ilvl="2" w:tentative="0">
      <w:start w:val="1"/>
      <w:numFmt w:val="lowerRoman"/>
      <w:lvlText w:val="%3."/>
      <w:lvlJc w:val="left"/>
      <w:pPr>
        <w:ind w:left="1552" w:hanging="336"/>
      </w:pPr>
    </w:lvl>
    <w:lvl w:ilvl="3" w:tentative="0">
      <w:start w:val="1"/>
      <w:numFmt w:val="decimal"/>
      <w:lvlText w:val="%4."/>
      <w:lvlJc w:val="left"/>
      <w:pPr>
        <w:ind w:left="1992" w:hanging="336"/>
      </w:pPr>
    </w:lvl>
    <w:lvl w:ilvl="4" w:tentative="0">
      <w:start w:val="1"/>
      <w:numFmt w:val="lowerLetter"/>
      <w:lvlText w:val="%5."/>
      <w:lvlJc w:val="left"/>
      <w:pPr>
        <w:ind w:left="2432" w:hanging="336"/>
      </w:pPr>
    </w:lvl>
    <w:lvl w:ilvl="5" w:tentative="0">
      <w:start w:val="1"/>
      <w:numFmt w:val="lowerRoman"/>
      <w:lvlText w:val="%6."/>
      <w:lvlJc w:val="left"/>
      <w:pPr>
        <w:ind w:left="2872" w:hanging="336"/>
      </w:pPr>
    </w:lvl>
    <w:lvl w:ilvl="6" w:tentative="0">
      <w:start w:val="1"/>
      <w:numFmt w:val="decimal"/>
      <w:lvlText w:val="%7."/>
      <w:lvlJc w:val="left"/>
      <w:pPr>
        <w:ind w:left="3312" w:hanging="336"/>
      </w:pPr>
    </w:lvl>
    <w:lvl w:ilvl="7" w:tentative="0">
      <w:start w:val="1"/>
      <w:numFmt w:val="lowerLetter"/>
      <w:lvlText w:val="%8."/>
      <w:lvlJc w:val="left"/>
      <w:pPr>
        <w:ind w:left="3752" w:hanging="336"/>
      </w:pPr>
    </w:lvl>
  </w:abstractNum>
  <w:abstractNum w:abstractNumId="19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abstractNum w:abstractNumId="20">
    <w:nsid w:val="5A241D34"/>
    <w:multiLevelType w:val="multilevel"/>
    <w:tmpl w:val="5A241D34"/>
    <w:lvl w:ilvl="0" w:tentative="0">
      <w:start w:val="1"/>
      <w:numFmt w:val="decimal"/>
      <w:lvlText w:val="(%1)"/>
      <w:lvlJc w:val="left"/>
      <w:pPr>
        <w:ind w:left="672" w:hanging="336"/>
      </w:pPr>
    </w:lvl>
    <w:lvl w:ilvl="1" w:tentative="0">
      <w:start w:val="1"/>
      <w:numFmt w:val="lowerLetter"/>
      <w:lvlText w:val="%2."/>
      <w:lvlJc w:val="left"/>
      <w:pPr>
        <w:ind w:left="1112" w:hanging="336"/>
      </w:pPr>
    </w:lvl>
    <w:lvl w:ilvl="2" w:tentative="0">
      <w:start w:val="1"/>
      <w:numFmt w:val="lowerRoman"/>
      <w:lvlText w:val="%3."/>
      <w:lvlJc w:val="left"/>
      <w:pPr>
        <w:ind w:left="1552" w:hanging="336"/>
      </w:pPr>
    </w:lvl>
    <w:lvl w:ilvl="3" w:tentative="0">
      <w:start w:val="1"/>
      <w:numFmt w:val="decimal"/>
      <w:lvlText w:val="%4."/>
      <w:lvlJc w:val="left"/>
      <w:pPr>
        <w:ind w:left="1992" w:hanging="336"/>
      </w:pPr>
    </w:lvl>
    <w:lvl w:ilvl="4" w:tentative="0">
      <w:start w:val="1"/>
      <w:numFmt w:val="lowerLetter"/>
      <w:lvlText w:val="%5."/>
      <w:lvlJc w:val="left"/>
      <w:pPr>
        <w:ind w:left="2432" w:hanging="336"/>
      </w:pPr>
    </w:lvl>
    <w:lvl w:ilvl="5" w:tentative="0">
      <w:start w:val="1"/>
      <w:numFmt w:val="lowerRoman"/>
      <w:lvlText w:val="%6."/>
      <w:lvlJc w:val="left"/>
      <w:pPr>
        <w:ind w:left="2872" w:hanging="336"/>
      </w:pPr>
    </w:lvl>
    <w:lvl w:ilvl="6" w:tentative="0">
      <w:start w:val="1"/>
      <w:numFmt w:val="decimal"/>
      <w:lvlText w:val="%7."/>
      <w:lvlJc w:val="left"/>
      <w:pPr>
        <w:ind w:left="3312" w:hanging="336"/>
      </w:pPr>
    </w:lvl>
    <w:lvl w:ilvl="7" w:tentative="0">
      <w:start w:val="1"/>
      <w:numFmt w:val="lowerLetter"/>
      <w:lvlText w:val="%8."/>
      <w:lvlJc w:val="left"/>
      <w:pPr>
        <w:ind w:left="3752" w:hanging="336"/>
      </w:pPr>
    </w:lvl>
  </w:abstractNum>
  <w:abstractNum w:abstractNumId="21">
    <w:nsid w:val="60382F6E"/>
    <w:multiLevelType w:val="multilevel"/>
    <w:tmpl w:val="60382F6E"/>
    <w:lvl w:ilvl="0" w:tentative="0">
      <w:start w:val="1"/>
      <w:numFmt w:val="decimal"/>
      <w:lvlText w:val="(%1)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abstractNum w:abstractNumId="22">
    <w:nsid w:val="72183CF9"/>
    <w:multiLevelType w:val="multilevel"/>
    <w:tmpl w:val="72183CF9"/>
    <w:lvl w:ilvl="0" w:tentative="0">
      <w:start w:val="1"/>
      <w:numFmt w:val="decimal"/>
      <w:lvlText w:val="(%1)"/>
      <w:lvlJc w:val="left"/>
      <w:pPr>
        <w:ind w:left="672" w:hanging="336"/>
      </w:pPr>
    </w:lvl>
    <w:lvl w:ilvl="1" w:tentative="0">
      <w:start w:val="1"/>
      <w:numFmt w:val="lowerLetter"/>
      <w:lvlText w:val="%2."/>
      <w:lvlJc w:val="left"/>
      <w:pPr>
        <w:ind w:left="1112" w:hanging="336"/>
      </w:pPr>
    </w:lvl>
    <w:lvl w:ilvl="2" w:tentative="0">
      <w:start w:val="1"/>
      <w:numFmt w:val="lowerRoman"/>
      <w:lvlText w:val="%3."/>
      <w:lvlJc w:val="left"/>
      <w:pPr>
        <w:ind w:left="1552" w:hanging="336"/>
      </w:pPr>
    </w:lvl>
    <w:lvl w:ilvl="3" w:tentative="0">
      <w:start w:val="1"/>
      <w:numFmt w:val="decimal"/>
      <w:lvlText w:val="%4."/>
      <w:lvlJc w:val="left"/>
      <w:pPr>
        <w:ind w:left="1992" w:hanging="336"/>
      </w:pPr>
    </w:lvl>
    <w:lvl w:ilvl="4" w:tentative="0">
      <w:start w:val="1"/>
      <w:numFmt w:val="lowerLetter"/>
      <w:lvlText w:val="%5."/>
      <w:lvlJc w:val="left"/>
      <w:pPr>
        <w:ind w:left="2432" w:hanging="336"/>
      </w:pPr>
    </w:lvl>
    <w:lvl w:ilvl="5" w:tentative="0">
      <w:start w:val="1"/>
      <w:numFmt w:val="lowerRoman"/>
      <w:lvlText w:val="%6."/>
      <w:lvlJc w:val="left"/>
      <w:pPr>
        <w:ind w:left="2872" w:hanging="336"/>
      </w:pPr>
    </w:lvl>
    <w:lvl w:ilvl="6" w:tentative="0">
      <w:start w:val="1"/>
      <w:numFmt w:val="decimal"/>
      <w:lvlText w:val="%7."/>
      <w:lvlJc w:val="left"/>
      <w:pPr>
        <w:ind w:left="3312" w:hanging="336"/>
      </w:pPr>
    </w:lvl>
    <w:lvl w:ilvl="7" w:tentative="0">
      <w:start w:val="1"/>
      <w:numFmt w:val="lowerLetter"/>
      <w:lvlText w:val="%8."/>
      <w:lvlJc w:val="left"/>
      <w:pPr>
        <w:ind w:left="3752" w:hanging="336"/>
      </w:p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22"/>
  </w:num>
  <w:num w:numId="9">
    <w:abstractNumId w:val="10"/>
  </w:num>
  <w:num w:numId="10">
    <w:abstractNumId w:val="0"/>
  </w:num>
  <w:num w:numId="11">
    <w:abstractNumId w:val="15"/>
  </w:num>
  <w:num w:numId="12">
    <w:abstractNumId w:val="20"/>
  </w:num>
  <w:num w:numId="13">
    <w:abstractNumId w:val="4"/>
  </w:num>
  <w:num w:numId="14">
    <w:abstractNumId w:val="18"/>
  </w:num>
  <w:num w:numId="15">
    <w:abstractNumId w:val="8"/>
  </w:num>
  <w:num w:numId="16">
    <w:abstractNumId w:val="13"/>
  </w:num>
  <w:num w:numId="17">
    <w:abstractNumId w:val="7"/>
  </w:num>
  <w:num w:numId="18">
    <w:abstractNumId w:val="6"/>
  </w:num>
  <w:num w:numId="19">
    <w:abstractNumId w:val="1"/>
  </w:num>
  <w:num w:numId="20">
    <w:abstractNumId w:val="17"/>
  </w:num>
  <w:num w:numId="21">
    <w:abstractNumId w:val="21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I2MjA2Yzg5ZGY3ZTM1ZjVkYzQ2NWVlYTAyNjZhYjIifQ=="/>
  </w:docVars>
  <w:rsids>
    <w:rsidRoot w:val="00000000"/>
    <w:rsid w:val="1EB742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5">
    <w:name w:val="Table Grid"/>
    <w:basedOn w:val="4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melo-codeblock-Base-theme-char"/>
    <w:uiPriority w:val="0"/>
    <w:rPr>
      <w:rFonts w:ascii="Monaco" w:hAnsi="Monaco" w:eastAsia="Monaco" w:cs="Monaco"/>
      <w:color w:val="000000"/>
      <w:sz w:val="21"/>
    </w:rPr>
  </w:style>
  <w:style w:type="paragraph" w:customStyle="1" w:styleId="9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1766</Words>
  <Characters>1978</Characters>
  <TotalTime>0</TotalTime>
  <ScaleCrop>false</ScaleCrop>
  <LinksUpToDate>false</LinksUpToDate>
  <CharactersWithSpaces>1997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2023-04-29T21:34:00Z</dcterms:created>
  <dc:creator>Administrator</dc:creator>
  <cp:lastModifiedBy>命运的改变者</cp:lastModifiedBy>
  <dcterms:modified xsi:type="dcterms:W3CDTF">2023-04-29T13:47:23Z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F6F145BFCC0E4B7B8DE54C27020FAACE_12</vt:lpwstr>
  </property>
</Properties>
</file>